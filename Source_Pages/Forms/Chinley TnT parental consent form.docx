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52A77" w14:textId="381C2937" w:rsidR="00CA2B99" w:rsidRPr="00624580" w:rsidRDefault="00D86742" w:rsidP="00624580">
      <w:pPr>
        <w:pStyle w:val="Heading1"/>
        <w:spacing w:before="0"/>
        <w:rPr>
          <w:rFonts w:ascii="Aptos" w:hAnsi="Aptos"/>
          <w:color w:val="000000" w:themeColor="text1"/>
          <w:sz w:val="32"/>
          <w:szCs w:val="32"/>
        </w:rPr>
      </w:pPr>
      <w:r w:rsidRPr="1B7DB83A">
        <w:rPr>
          <w:rFonts w:ascii="Aptos" w:hAnsi="Aptos"/>
          <w:color w:val="E6213C"/>
          <w:sz w:val="32"/>
          <w:szCs w:val="32"/>
        </w:rPr>
        <w:t>Parental Consent Form</w:t>
      </w:r>
      <w:r w:rsidR="00624580">
        <w:rPr>
          <w:rFonts w:ascii="Aptos" w:hAnsi="Aptos"/>
          <w:color w:val="E6213C"/>
          <w:sz w:val="32"/>
          <w:szCs w:val="32"/>
        </w:rPr>
        <w:t xml:space="preserve"> </w:t>
      </w:r>
      <w:r w:rsidR="00C875A1">
        <w:rPr>
          <w:rFonts w:ascii="Aptos" w:hAnsi="Aptos"/>
          <w:color w:val="E6213C"/>
          <w:sz w:val="32"/>
          <w:szCs w:val="32"/>
        </w:rPr>
        <w:t xml:space="preserve">– Chinley </w:t>
      </w:r>
      <w:r w:rsidR="00435A59">
        <w:rPr>
          <w:rFonts w:ascii="Aptos" w:hAnsi="Aptos"/>
          <w:color w:val="E6213C"/>
          <w:sz w:val="32"/>
          <w:szCs w:val="32"/>
        </w:rPr>
        <w:t>TNT</w:t>
      </w:r>
      <w:r w:rsidR="00624580">
        <w:rPr>
          <w:rFonts w:ascii="Aptos" w:hAnsi="Aptos"/>
          <w:color w:val="E6213C"/>
          <w:sz w:val="32"/>
          <w:szCs w:val="32"/>
        </w:rPr>
        <w:t xml:space="preserve">               </w:t>
      </w:r>
      <w:r w:rsidR="00CA2B99" w:rsidRPr="1B7DB83A">
        <w:rPr>
          <w:rFonts w:ascii="Aptos" w:hAnsi="Aptos"/>
        </w:rPr>
        <w:t>2025 - 2026</w:t>
      </w:r>
    </w:p>
    <w:p w14:paraId="0CF8AE26" w14:textId="4A5A0125" w:rsidR="0043238A" w:rsidRPr="00C51F08" w:rsidRDefault="00C63F6D" w:rsidP="00C51F08">
      <w:pPr>
        <w:spacing w:before="120" w:after="0"/>
        <w:jc w:val="both"/>
        <w:rPr>
          <w:rFonts w:ascii="Aptos" w:eastAsia="Montserrat" w:hAnsi="Aptos" w:cs="Montserrat"/>
          <w:color w:val="000000"/>
        </w:rPr>
      </w:pPr>
      <w:r w:rsidRPr="00624580">
        <w:rPr>
          <w:rFonts w:ascii="Aptos" w:eastAsia="Montserrat" w:hAnsi="Aptos" w:cs="Montserrat"/>
          <w:color w:val="000000"/>
        </w:rPr>
        <w:t>This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form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should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be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completed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by</w:t>
      </w:r>
      <w:r w:rsidRPr="00624580">
        <w:rPr>
          <w:rFonts w:ascii="Aptos" w:eastAsia="Montserrat" w:hAnsi="Aptos" w:cs="Montserrat"/>
          <w:color w:val="000000"/>
          <w:spacing w:val="-3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the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child’s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parent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or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other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adult</w:t>
      </w:r>
      <w:r w:rsidRPr="00624580">
        <w:rPr>
          <w:rFonts w:ascii="Aptos" w:eastAsia="Montserrat" w:hAnsi="Aptos" w:cs="Montserrat"/>
          <w:color w:val="000000"/>
          <w:spacing w:val="-1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with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delegated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parental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responsibility.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="00EE5D21" w:rsidRPr="00624580">
        <w:rPr>
          <w:rFonts w:ascii="Aptos" w:eastAsia="Montserrat" w:hAnsi="Aptos" w:cs="Montserrat"/>
          <w:color w:val="000000"/>
        </w:rPr>
        <w:t>Parental C</w:t>
      </w:r>
      <w:r w:rsidRPr="00624580">
        <w:rPr>
          <w:rFonts w:ascii="Aptos" w:eastAsia="Montserrat" w:hAnsi="Aptos" w:cs="Montserrat"/>
          <w:color w:val="000000"/>
        </w:rPr>
        <w:t>onsent Forms</w:t>
      </w:r>
      <w:r w:rsidR="00EE5D21" w:rsidRPr="00624580">
        <w:rPr>
          <w:rFonts w:ascii="Aptos" w:eastAsia="Montserrat" w:hAnsi="Aptos" w:cs="Montserrat"/>
          <w:color w:val="000000"/>
        </w:rPr>
        <w:t xml:space="preserve"> will be renewed</w:t>
      </w:r>
      <w:r w:rsidRPr="00624580">
        <w:rPr>
          <w:rFonts w:ascii="Aptos" w:eastAsia="Montserrat" w:hAnsi="Aptos" w:cs="Montserrat"/>
          <w:color w:val="000000"/>
        </w:rPr>
        <w:t xml:space="preserve"> annually at the start of the school year so that the data held is up to date. </w:t>
      </w:r>
      <w:r w:rsidR="00EC1B43" w:rsidRPr="00624580">
        <w:rPr>
          <w:rStyle w:val="normaltextrun"/>
          <w:rFonts w:ascii="Aptos" w:hAnsi="Aptos" w:cs="Calibri"/>
        </w:rPr>
        <w:t xml:space="preserve">Please complete the consent form below to enable your child to </w:t>
      </w:r>
      <w:r w:rsidR="0035000C" w:rsidRPr="00624580">
        <w:rPr>
          <w:rStyle w:val="normaltextrun"/>
          <w:rFonts w:ascii="Aptos" w:hAnsi="Aptos" w:cs="Calibri"/>
        </w:rPr>
        <w:t>attend the group.</w:t>
      </w:r>
      <w:r w:rsidR="00EC1B43" w:rsidRPr="00624580">
        <w:rPr>
          <w:rStyle w:val="eop"/>
          <w:rFonts w:ascii="Aptos" w:hAnsi="Aptos" w:cs="Calibri"/>
        </w:rPr>
        <w:t> </w:t>
      </w:r>
    </w:p>
    <w:tbl>
      <w:tblPr>
        <w:tblStyle w:val="TableGrid"/>
        <w:tblpPr w:leftFromText="180" w:rightFromText="180" w:vertAnchor="text" w:horzAnchor="margin" w:tblpXSpec="right" w:tblpYSpec="inside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1134"/>
      </w:tblGrid>
      <w:tr w:rsidR="00624580" w:rsidRPr="00624580" w14:paraId="1B5B59A8" w14:textId="77777777" w:rsidTr="00624580">
        <w:trPr>
          <w:trHeight w:val="454"/>
        </w:trPr>
        <w:tc>
          <w:tcPr>
            <w:tcW w:w="2263" w:type="dxa"/>
            <w:vAlign w:val="center"/>
          </w:tcPr>
          <w:p w14:paraId="0E660A17" w14:textId="77777777" w:rsidR="00624580" w:rsidRPr="00624580" w:rsidRDefault="00624580" w:rsidP="00624580">
            <w:pPr>
              <w:rPr>
                <w:rFonts w:ascii="Aptos" w:hAnsi="Aptos"/>
                <w:b/>
                <w:bCs/>
              </w:rPr>
            </w:pPr>
            <w:r w:rsidRPr="00624580">
              <w:rPr>
                <w:rFonts w:ascii="Aptos" w:hAnsi="Aptos"/>
                <w:b/>
                <w:bCs/>
              </w:rPr>
              <w:t>Day group meets</w:t>
            </w:r>
          </w:p>
        </w:tc>
        <w:tc>
          <w:tcPr>
            <w:tcW w:w="2127" w:type="dxa"/>
            <w:vAlign w:val="center"/>
          </w:tcPr>
          <w:p w14:paraId="7B9DBB9D" w14:textId="5DCE6937" w:rsidR="00624580" w:rsidRPr="00624580" w:rsidRDefault="00624580" w:rsidP="00624580">
            <w:pPr>
              <w:rPr>
                <w:rFonts w:ascii="Aptos" w:hAnsi="Aptos"/>
              </w:rPr>
            </w:pPr>
          </w:p>
        </w:tc>
        <w:tc>
          <w:tcPr>
            <w:tcW w:w="2409" w:type="dxa"/>
            <w:vAlign w:val="center"/>
          </w:tcPr>
          <w:p w14:paraId="6D337D21" w14:textId="77777777" w:rsidR="00624580" w:rsidRPr="00624580" w:rsidRDefault="00624580" w:rsidP="00624580">
            <w:pPr>
              <w:rPr>
                <w:rFonts w:ascii="Aptos" w:hAnsi="Aptos"/>
                <w:b/>
                <w:bCs/>
              </w:rPr>
            </w:pPr>
            <w:r w:rsidRPr="00624580">
              <w:rPr>
                <w:rFonts w:ascii="Aptos" w:hAnsi="Aptos"/>
                <w:b/>
                <w:bCs/>
              </w:rPr>
              <w:t>Times group meets</w:t>
            </w:r>
          </w:p>
        </w:tc>
        <w:tc>
          <w:tcPr>
            <w:tcW w:w="1134" w:type="dxa"/>
            <w:vAlign w:val="center"/>
          </w:tcPr>
          <w:p w14:paraId="6B544802" w14:textId="6AEFC30D" w:rsidR="00624580" w:rsidRPr="00624580" w:rsidRDefault="00624580" w:rsidP="00624580">
            <w:pPr>
              <w:rPr>
                <w:rFonts w:ascii="Aptos" w:hAnsi="Aptos"/>
              </w:rPr>
            </w:pPr>
          </w:p>
        </w:tc>
      </w:tr>
      <w:tr w:rsidR="00624580" w:rsidRPr="00624580" w14:paraId="183ED456" w14:textId="77777777" w:rsidTr="00624580">
        <w:trPr>
          <w:trHeight w:val="454"/>
        </w:trPr>
        <w:tc>
          <w:tcPr>
            <w:tcW w:w="2263" w:type="dxa"/>
            <w:vAlign w:val="center"/>
          </w:tcPr>
          <w:p w14:paraId="1A8B4F49" w14:textId="77777777" w:rsidR="00624580" w:rsidRPr="00624580" w:rsidRDefault="00624580" w:rsidP="00624580">
            <w:pPr>
              <w:rPr>
                <w:rFonts w:ascii="Aptos" w:hAnsi="Aptos"/>
                <w:b/>
                <w:bCs/>
              </w:rPr>
            </w:pPr>
            <w:r w:rsidRPr="00624580">
              <w:rPr>
                <w:rFonts w:ascii="Aptos" w:hAnsi="Aptos"/>
                <w:b/>
                <w:bCs/>
              </w:rPr>
              <w:t>Location of group</w:t>
            </w:r>
          </w:p>
        </w:tc>
        <w:tc>
          <w:tcPr>
            <w:tcW w:w="5670" w:type="dxa"/>
            <w:gridSpan w:val="3"/>
            <w:vAlign w:val="center"/>
          </w:tcPr>
          <w:p w14:paraId="6D6D6168" w14:textId="090E1BDC" w:rsidR="00624580" w:rsidRPr="00624580" w:rsidRDefault="00C875A1" w:rsidP="0062458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Chinley Community Centre</w:t>
            </w:r>
          </w:p>
        </w:tc>
      </w:tr>
    </w:tbl>
    <w:p w14:paraId="326496B4" w14:textId="3D649CF7" w:rsidR="00C212F7" w:rsidRPr="00624580" w:rsidRDefault="00624580" w:rsidP="1B7DB83A">
      <w:pPr>
        <w:pStyle w:val="Heading2"/>
        <w:spacing w:before="0" w:after="120"/>
        <w:rPr>
          <w:rFonts w:ascii="Aptos" w:hAnsi="Aptos"/>
          <w:color w:val="000000" w:themeColor="text1"/>
          <w:sz w:val="22"/>
          <w:szCs w:val="22"/>
        </w:rPr>
      </w:pPr>
      <w:r w:rsidRPr="00624580">
        <w:rPr>
          <w:rFonts w:ascii="Aptos" w:hAnsi="Aptos"/>
          <w:color w:val="000000" w:themeColor="text1"/>
          <w:sz w:val="22"/>
          <w:szCs w:val="22"/>
        </w:rPr>
        <w:t xml:space="preserve"> </w:t>
      </w:r>
      <w:r w:rsidR="0035000C" w:rsidRPr="00624580">
        <w:rPr>
          <w:rFonts w:ascii="Aptos" w:hAnsi="Aptos"/>
          <w:color w:val="000000" w:themeColor="text1"/>
          <w:sz w:val="22"/>
          <w:szCs w:val="22"/>
        </w:rPr>
        <w:t>Group Details</w:t>
      </w:r>
    </w:p>
    <w:p w14:paraId="2C4850A3" w14:textId="77777777" w:rsidR="0043238A" w:rsidRPr="00A518B0" w:rsidRDefault="0043238A" w:rsidP="0043238A">
      <w:pPr>
        <w:pStyle w:val="Heading2"/>
        <w:spacing w:before="0"/>
        <w:rPr>
          <w:rFonts w:ascii="Aptos" w:hAnsi="Aptos"/>
          <w:color w:val="000000" w:themeColor="text1"/>
          <w:sz w:val="24"/>
          <w:szCs w:val="24"/>
        </w:rPr>
      </w:pPr>
    </w:p>
    <w:p w14:paraId="43944810" w14:textId="77777777" w:rsidR="00624580" w:rsidRDefault="00624580" w:rsidP="1B7DB83A">
      <w:pPr>
        <w:pStyle w:val="Heading2"/>
        <w:spacing w:before="0" w:after="120"/>
        <w:rPr>
          <w:rFonts w:ascii="Aptos" w:hAnsi="Aptos"/>
          <w:color w:val="000000" w:themeColor="text1"/>
          <w:sz w:val="22"/>
          <w:szCs w:val="22"/>
        </w:rPr>
      </w:pPr>
    </w:p>
    <w:p w14:paraId="2FB1A1E4" w14:textId="18189FF1" w:rsidR="008930AB" w:rsidRPr="00C51F08" w:rsidRDefault="008930AB" w:rsidP="00C51F08">
      <w:pPr>
        <w:pStyle w:val="Heading2"/>
        <w:spacing w:before="0" w:after="120"/>
        <w:rPr>
          <w:rFonts w:ascii="Aptos" w:hAnsi="Aptos"/>
          <w:b w:val="0"/>
          <w:bCs w:val="0"/>
          <w:color w:val="000000" w:themeColor="text1"/>
          <w:sz w:val="22"/>
          <w:szCs w:val="22"/>
        </w:rPr>
      </w:pPr>
      <w:r w:rsidRPr="00624580">
        <w:rPr>
          <w:rFonts w:ascii="Aptos" w:hAnsi="Aptos"/>
          <w:color w:val="000000" w:themeColor="text1"/>
          <w:sz w:val="22"/>
          <w:szCs w:val="22"/>
        </w:rPr>
        <w:t xml:space="preserve">Section 1: </w:t>
      </w:r>
      <w:r w:rsidR="000D1360" w:rsidRPr="00624580">
        <w:rPr>
          <w:rFonts w:ascii="Aptos" w:hAnsi="Aptos"/>
          <w:color w:val="000000" w:themeColor="text1"/>
          <w:sz w:val="22"/>
          <w:szCs w:val="22"/>
        </w:rPr>
        <w:t>Young Person’s Information</w:t>
      </w:r>
      <w:r w:rsidR="00C51F08">
        <w:rPr>
          <w:rFonts w:ascii="Aptos" w:hAnsi="Aptos"/>
          <w:color w:val="000000" w:themeColor="text1"/>
          <w:sz w:val="22"/>
          <w:szCs w:val="22"/>
        </w:rPr>
        <w:t xml:space="preserve">. 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>T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his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data will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enable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us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to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contact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1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you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should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we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need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to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and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provide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the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best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possible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care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for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1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your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pacing w:val="-2"/>
          <w:sz w:val="22"/>
          <w:szCs w:val="22"/>
        </w:rPr>
        <w:t xml:space="preserve"> </w:t>
      </w:r>
      <w:r w:rsidR="00B659C4" w:rsidRPr="00C51F08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>child during</w:t>
      </w:r>
      <w:r w:rsidR="00C875A1">
        <w:rPr>
          <w:rFonts w:ascii="Aptos" w:eastAsia="Montserrat" w:hAnsi="Aptos" w:cs="Montserrat"/>
          <w:b w:val="0"/>
          <w:bCs w:val="0"/>
          <w:color w:val="000000"/>
          <w:sz w:val="22"/>
          <w:szCs w:val="22"/>
        </w:rPr>
        <w:t xml:space="preserve"> Chinley TnT.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505"/>
      </w:tblGrid>
      <w:tr w:rsidR="007F0BB2" w:rsidRPr="00624580" w14:paraId="32E32E3F" w14:textId="77777777" w:rsidTr="00435A59">
        <w:trPr>
          <w:trHeight w:val="454"/>
        </w:trPr>
        <w:tc>
          <w:tcPr>
            <w:tcW w:w="2122" w:type="dxa"/>
            <w:vAlign w:val="center"/>
          </w:tcPr>
          <w:p w14:paraId="4D379744" w14:textId="4C112726" w:rsidR="007F0BB2" w:rsidRPr="00624580" w:rsidRDefault="00B659C4" w:rsidP="007F0BB2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b/>
                <w:bCs/>
                <w:color w:val="000000" w:themeColor="text1"/>
              </w:rPr>
              <w:t>Child’s f</w:t>
            </w:r>
            <w:r w:rsidR="007F0BB2" w:rsidRPr="00624580">
              <w:rPr>
                <w:rFonts w:ascii="Aptos" w:hAnsi="Aptos"/>
                <w:b/>
                <w:bCs/>
                <w:color w:val="000000" w:themeColor="text1"/>
              </w:rPr>
              <w:t>ull name</w:t>
            </w:r>
          </w:p>
        </w:tc>
        <w:tc>
          <w:tcPr>
            <w:tcW w:w="8505" w:type="dxa"/>
            <w:vAlign w:val="center"/>
          </w:tcPr>
          <w:p w14:paraId="68B2EAB6" w14:textId="77777777" w:rsidR="007F0BB2" w:rsidRPr="00624580" w:rsidRDefault="007F0BB2" w:rsidP="007F0BB2">
            <w:pPr>
              <w:rPr>
                <w:rFonts w:ascii="Aptos" w:hAnsi="Aptos"/>
                <w:color w:val="000000" w:themeColor="text1"/>
              </w:rPr>
            </w:pPr>
          </w:p>
        </w:tc>
      </w:tr>
      <w:tr w:rsidR="007F0BB2" w:rsidRPr="00624580" w14:paraId="5CF6AEA3" w14:textId="77777777" w:rsidTr="00435A59">
        <w:trPr>
          <w:trHeight w:val="454"/>
        </w:trPr>
        <w:tc>
          <w:tcPr>
            <w:tcW w:w="2122" w:type="dxa"/>
            <w:vAlign w:val="center"/>
          </w:tcPr>
          <w:p w14:paraId="5071F077" w14:textId="35BA06EF" w:rsidR="007F0BB2" w:rsidRPr="00624580" w:rsidRDefault="007F0BB2" w:rsidP="007F0BB2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b/>
                <w:bCs/>
                <w:color w:val="000000" w:themeColor="text1"/>
              </w:rPr>
              <w:t>Date of Birth</w:t>
            </w:r>
          </w:p>
        </w:tc>
        <w:tc>
          <w:tcPr>
            <w:tcW w:w="8505" w:type="dxa"/>
            <w:vAlign w:val="center"/>
          </w:tcPr>
          <w:p w14:paraId="3E22ED4E" w14:textId="77777777" w:rsidR="007F0BB2" w:rsidRPr="00624580" w:rsidRDefault="007F0BB2" w:rsidP="007F0BB2">
            <w:pPr>
              <w:rPr>
                <w:rFonts w:ascii="Aptos" w:hAnsi="Aptos"/>
                <w:color w:val="000000" w:themeColor="text1"/>
              </w:rPr>
            </w:pPr>
          </w:p>
        </w:tc>
      </w:tr>
      <w:tr w:rsidR="007F0BB2" w:rsidRPr="00624580" w14:paraId="692C8280" w14:textId="77777777" w:rsidTr="00435A59">
        <w:trPr>
          <w:trHeight w:val="624"/>
        </w:trPr>
        <w:tc>
          <w:tcPr>
            <w:tcW w:w="2122" w:type="dxa"/>
          </w:tcPr>
          <w:p w14:paraId="7E96933B" w14:textId="02CDA739" w:rsidR="007F0BB2" w:rsidRPr="00624580" w:rsidRDefault="007F0BB2" w:rsidP="000D1360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b/>
                <w:bCs/>
                <w:color w:val="000000" w:themeColor="text1"/>
              </w:rPr>
              <w:t>Home address</w:t>
            </w:r>
            <w:r w:rsidR="00B659C4" w:rsidRPr="00624580">
              <w:rPr>
                <w:rFonts w:ascii="Aptos" w:hAnsi="Aptos"/>
                <w:b/>
                <w:bCs/>
                <w:color w:val="000000" w:themeColor="text1"/>
              </w:rPr>
              <w:t xml:space="preserve"> and postcode</w:t>
            </w:r>
          </w:p>
        </w:tc>
        <w:tc>
          <w:tcPr>
            <w:tcW w:w="8505" w:type="dxa"/>
          </w:tcPr>
          <w:p w14:paraId="3BFBA824" w14:textId="77777777" w:rsidR="007F0BB2" w:rsidRPr="00624580" w:rsidRDefault="007F0BB2" w:rsidP="000D1360">
            <w:pPr>
              <w:rPr>
                <w:rFonts w:ascii="Aptos" w:hAnsi="Aptos"/>
                <w:color w:val="000000" w:themeColor="text1"/>
              </w:rPr>
            </w:pPr>
          </w:p>
          <w:p w14:paraId="637801F6" w14:textId="77777777" w:rsidR="00B659C4" w:rsidRPr="00624580" w:rsidRDefault="00B659C4" w:rsidP="000D1360">
            <w:pPr>
              <w:rPr>
                <w:rFonts w:ascii="Aptos" w:hAnsi="Aptos"/>
                <w:color w:val="000000" w:themeColor="text1"/>
              </w:rPr>
            </w:pPr>
          </w:p>
          <w:p w14:paraId="719B2D7A" w14:textId="77777777" w:rsidR="00B659C4" w:rsidRPr="00624580" w:rsidRDefault="00B659C4" w:rsidP="000D1360">
            <w:pPr>
              <w:rPr>
                <w:rFonts w:ascii="Aptos" w:hAnsi="Aptos"/>
                <w:color w:val="000000" w:themeColor="text1"/>
              </w:rPr>
            </w:pPr>
          </w:p>
        </w:tc>
      </w:tr>
    </w:tbl>
    <w:p w14:paraId="53D015BD" w14:textId="77777777" w:rsidR="0043238A" w:rsidRPr="00A518B0" w:rsidRDefault="0043238A" w:rsidP="0043238A">
      <w:pPr>
        <w:pStyle w:val="Heading2"/>
        <w:spacing w:before="0"/>
        <w:rPr>
          <w:rFonts w:ascii="Aptos" w:hAnsi="Aptos"/>
          <w:color w:val="000000" w:themeColor="text1"/>
          <w:sz w:val="24"/>
          <w:szCs w:val="24"/>
        </w:rPr>
      </w:pPr>
    </w:p>
    <w:p w14:paraId="089C4B0E" w14:textId="6D4A3B41" w:rsidR="00C212F7" w:rsidRPr="00624580" w:rsidRDefault="00D86742" w:rsidP="1B7DB83A">
      <w:pPr>
        <w:pStyle w:val="Heading2"/>
        <w:spacing w:before="0" w:after="120"/>
        <w:rPr>
          <w:rFonts w:ascii="Aptos" w:hAnsi="Aptos"/>
          <w:color w:val="000000" w:themeColor="text1"/>
          <w:sz w:val="22"/>
          <w:szCs w:val="22"/>
        </w:rPr>
      </w:pPr>
      <w:r w:rsidRPr="00624580">
        <w:rPr>
          <w:rFonts w:ascii="Aptos" w:hAnsi="Aptos"/>
          <w:color w:val="000000" w:themeColor="text1"/>
          <w:sz w:val="22"/>
          <w:szCs w:val="22"/>
        </w:rPr>
        <w:t>Emergency Contact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946"/>
      </w:tblGrid>
      <w:tr w:rsidR="00FF436C" w:rsidRPr="00624580" w14:paraId="2436F3BC" w14:textId="77777777" w:rsidTr="00435A59">
        <w:trPr>
          <w:trHeight w:val="454"/>
        </w:trPr>
        <w:tc>
          <w:tcPr>
            <w:tcW w:w="3681" w:type="dxa"/>
            <w:vAlign w:val="center"/>
          </w:tcPr>
          <w:p w14:paraId="5210FB72" w14:textId="4265C2D6" w:rsidR="00FF436C" w:rsidRPr="00624580" w:rsidRDefault="00FF436C" w:rsidP="00FF436C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b/>
                <w:bCs/>
                <w:color w:val="000000" w:themeColor="text1"/>
              </w:rPr>
              <w:t>Name of Parent</w:t>
            </w:r>
            <w:r w:rsidR="00E0251B" w:rsidRPr="00624580">
              <w:rPr>
                <w:rFonts w:ascii="Aptos" w:hAnsi="Aptos"/>
                <w:b/>
                <w:bCs/>
                <w:color w:val="000000" w:themeColor="text1"/>
              </w:rPr>
              <w:t>(s)</w:t>
            </w:r>
            <w:r w:rsidRPr="00624580">
              <w:rPr>
                <w:rFonts w:ascii="Aptos" w:hAnsi="Aptos"/>
                <w:b/>
                <w:bCs/>
                <w:color w:val="000000" w:themeColor="text1"/>
              </w:rPr>
              <w:t xml:space="preserve">/ </w:t>
            </w:r>
            <w:r w:rsidR="00E0251B" w:rsidRPr="00624580">
              <w:rPr>
                <w:rFonts w:ascii="Aptos" w:hAnsi="Aptos"/>
                <w:b/>
                <w:bCs/>
                <w:color w:val="000000" w:themeColor="text1"/>
              </w:rPr>
              <w:t>other adult(s) with delegated parental authority</w:t>
            </w:r>
            <w:r w:rsidR="00D3524C" w:rsidRPr="00624580">
              <w:rPr>
                <w:rFonts w:ascii="Aptos" w:hAnsi="Aptos"/>
                <w:b/>
                <w:bCs/>
                <w:color w:val="000000" w:themeColor="text1"/>
              </w:rPr>
              <w:t xml:space="preserve"> for the child</w:t>
            </w:r>
          </w:p>
        </w:tc>
        <w:tc>
          <w:tcPr>
            <w:tcW w:w="6946" w:type="dxa"/>
            <w:vAlign w:val="center"/>
          </w:tcPr>
          <w:p w14:paraId="708B1F26" w14:textId="77777777" w:rsidR="00FF436C" w:rsidRPr="00624580" w:rsidRDefault="00FF436C" w:rsidP="00FF436C">
            <w:pPr>
              <w:rPr>
                <w:rFonts w:ascii="Aptos" w:hAnsi="Aptos"/>
                <w:color w:val="000000" w:themeColor="text1"/>
              </w:rPr>
            </w:pPr>
          </w:p>
        </w:tc>
      </w:tr>
      <w:tr w:rsidR="00FF436C" w:rsidRPr="00624580" w14:paraId="4B3E4131" w14:textId="77777777" w:rsidTr="00435A59">
        <w:trPr>
          <w:trHeight w:val="454"/>
        </w:trPr>
        <w:tc>
          <w:tcPr>
            <w:tcW w:w="3681" w:type="dxa"/>
            <w:vAlign w:val="center"/>
          </w:tcPr>
          <w:p w14:paraId="6B314198" w14:textId="12D02FC0" w:rsidR="00FF436C" w:rsidRPr="00624580" w:rsidRDefault="00FF436C" w:rsidP="00FF436C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b/>
                <w:bCs/>
                <w:color w:val="000000" w:themeColor="text1"/>
              </w:rPr>
              <w:t>Relationship to Young Person</w:t>
            </w:r>
          </w:p>
        </w:tc>
        <w:tc>
          <w:tcPr>
            <w:tcW w:w="6946" w:type="dxa"/>
            <w:vAlign w:val="center"/>
          </w:tcPr>
          <w:p w14:paraId="5BAE5D4D" w14:textId="77777777" w:rsidR="00FF436C" w:rsidRPr="00624580" w:rsidRDefault="00FF436C" w:rsidP="00FF436C">
            <w:pPr>
              <w:rPr>
                <w:rFonts w:ascii="Aptos" w:hAnsi="Aptos"/>
                <w:color w:val="000000" w:themeColor="text1"/>
              </w:rPr>
            </w:pPr>
          </w:p>
        </w:tc>
      </w:tr>
      <w:tr w:rsidR="00FF436C" w:rsidRPr="00624580" w14:paraId="11EBD2D1" w14:textId="77777777" w:rsidTr="00435A59">
        <w:trPr>
          <w:trHeight w:val="454"/>
        </w:trPr>
        <w:tc>
          <w:tcPr>
            <w:tcW w:w="3681" w:type="dxa"/>
            <w:vAlign w:val="center"/>
          </w:tcPr>
          <w:p w14:paraId="2E57D60F" w14:textId="28940CE7" w:rsidR="00FF436C" w:rsidRPr="00624580" w:rsidRDefault="00FF436C" w:rsidP="00FF436C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b/>
                <w:bCs/>
                <w:color w:val="000000" w:themeColor="text1"/>
              </w:rPr>
              <w:t>Contact Number</w:t>
            </w:r>
            <w:r w:rsidR="00434A82" w:rsidRPr="00624580">
              <w:rPr>
                <w:rFonts w:ascii="Aptos" w:hAnsi="Aptos"/>
                <w:b/>
                <w:bCs/>
                <w:color w:val="000000" w:themeColor="text1"/>
              </w:rPr>
              <w:t>(s)</w:t>
            </w:r>
            <w:r w:rsidR="004C5B9A" w:rsidRPr="00624580">
              <w:rPr>
                <w:rFonts w:ascii="Aptos" w:hAnsi="Aptos"/>
                <w:i/>
                <w:iCs/>
                <w:color w:val="000000" w:themeColor="text1"/>
              </w:rPr>
              <w:t xml:space="preserve"> (day, evening, mobile)</w:t>
            </w:r>
          </w:p>
        </w:tc>
        <w:tc>
          <w:tcPr>
            <w:tcW w:w="6946" w:type="dxa"/>
            <w:vAlign w:val="center"/>
          </w:tcPr>
          <w:p w14:paraId="7ABBCE72" w14:textId="77777777" w:rsidR="00FF436C" w:rsidRPr="00624580" w:rsidRDefault="00FF436C" w:rsidP="00FF436C">
            <w:pPr>
              <w:rPr>
                <w:rFonts w:ascii="Aptos" w:hAnsi="Aptos"/>
                <w:color w:val="000000" w:themeColor="text1"/>
              </w:rPr>
            </w:pPr>
          </w:p>
        </w:tc>
      </w:tr>
      <w:tr w:rsidR="00981443" w:rsidRPr="00624580" w14:paraId="2CC90781" w14:textId="77777777" w:rsidTr="00435A59">
        <w:trPr>
          <w:trHeight w:val="454"/>
        </w:trPr>
        <w:tc>
          <w:tcPr>
            <w:tcW w:w="3681" w:type="dxa"/>
            <w:vAlign w:val="center"/>
          </w:tcPr>
          <w:p w14:paraId="6482DC60" w14:textId="59B2CB53" w:rsidR="00981443" w:rsidRPr="00624580" w:rsidRDefault="00981443" w:rsidP="00FF436C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b/>
                <w:bCs/>
                <w:color w:val="000000" w:themeColor="text1"/>
              </w:rPr>
              <w:t xml:space="preserve">Email </w:t>
            </w:r>
            <w:r w:rsidR="007B1366" w:rsidRPr="00624580">
              <w:rPr>
                <w:rFonts w:ascii="Aptos" w:hAnsi="Aptos"/>
                <w:b/>
                <w:bCs/>
                <w:color w:val="000000" w:themeColor="text1"/>
              </w:rPr>
              <w:t>A</w:t>
            </w:r>
            <w:r w:rsidRPr="00624580">
              <w:rPr>
                <w:rFonts w:ascii="Aptos" w:hAnsi="Aptos"/>
                <w:b/>
                <w:bCs/>
                <w:color w:val="000000" w:themeColor="text1"/>
              </w:rPr>
              <w:t>ddress</w:t>
            </w:r>
          </w:p>
        </w:tc>
        <w:tc>
          <w:tcPr>
            <w:tcW w:w="6946" w:type="dxa"/>
            <w:vAlign w:val="center"/>
          </w:tcPr>
          <w:p w14:paraId="0B4D3A7A" w14:textId="77777777" w:rsidR="00981443" w:rsidRPr="00624580" w:rsidRDefault="00981443" w:rsidP="00FF436C">
            <w:pPr>
              <w:rPr>
                <w:rFonts w:ascii="Aptos" w:hAnsi="Aptos"/>
                <w:color w:val="000000" w:themeColor="text1"/>
              </w:rPr>
            </w:pPr>
          </w:p>
        </w:tc>
      </w:tr>
      <w:tr w:rsidR="00FF436C" w:rsidRPr="00624580" w14:paraId="576A9292" w14:textId="77777777" w:rsidTr="00435A59">
        <w:trPr>
          <w:trHeight w:val="454"/>
        </w:trPr>
        <w:tc>
          <w:tcPr>
            <w:tcW w:w="3681" w:type="dxa"/>
            <w:vAlign w:val="center"/>
          </w:tcPr>
          <w:p w14:paraId="1F0368E1" w14:textId="76AB146A" w:rsidR="00FF436C" w:rsidRPr="00624580" w:rsidRDefault="00FF436C" w:rsidP="00FF436C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b/>
                <w:bCs/>
                <w:color w:val="000000" w:themeColor="text1"/>
              </w:rPr>
              <w:t>Alternative Emergency Contact</w:t>
            </w:r>
          </w:p>
        </w:tc>
        <w:tc>
          <w:tcPr>
            <w:tcW w:w="6946" w:type="dxa"/>
            <w:vAlign w:val="center"/>
          </w:tcPr>
          <w:p w14:paraId="60DB481E" w14:textId="77777777" w:rsidR="00FF436C" w:rsidRPr="00624580" w:rsidRDefault="00FF436C" w:rsidP="00FF436C">
            <w:pPr>
              <w:rPr>
                <w:rFonts w:ascii="Aptos" w:hAnsi="Aptos"/>
                <w:color w:val="000000" w:themeColor="text1"/>
              </w:rPr>
            </w:pPr>
          </w:p>
        </w:tc>
      </w:tr>
      <w:tr w:rsidR="00FF436C" w:rsidRPr="00624580" w14:paraId="488EF78D" w14:textId="77777777" w:rsidTr="00435A59">
        <w:trPr>
          <w:trHeight w:val="454"/>
        </w:trPr>
        <w:tc>
          <w:tcPr>
            <w:tcW w:w="3681" w:type="dxa"/>
            <w:vAlign w:val="center"/>
          </w:tcPr>
          <w:p w14:paraId="2E85C58E" w14:textId="0AD591FC" w:rsidR="00FF436C" w:rsidRPr="00624580" w:rsidRDefault="00FF436C" w:rsidP="00FF436C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b/>
                <w:bCs/>
                <w:color w:val="000000" w:themeColor="text1"/>
              </w:rPr>
              <w:t>Alternative Contact Number</w:t>
            </w:r>
          </w:p>
        </w:tc>
        <w:tc>
          <w:tcPr>
            <w:tcW w:w="6946" w:type="dxa"/>
            <w:vAlign w:val="center"/>
          </w:tcPr>
          <w:p w14:paraId="5CF89C3F" w14:textId="77777777" w:rsidR="00FF436C" w:rsidRPr="00624580" w:rsidRDefault="00FF436C" w:rsidP="00FF436C">
            <w:pPr>
              <w:rPr>
                <w:rFonts w:ascii="Aptos" w:hAnsi="Aptos"/>
                <w:color w:val="000000" w:themeColor="text1"/>
              </w:rPr>
            </w:pPr>
          </w:p>
        </w:tc>
      </w:tr>
      <w:tr w:rsidR="00DB4E0C" w:rsidRPr="00624580" w14:paraId="20C76B1B" w14:textId="77777777" w:rsidTr="00435A59">
        <w:trPr>
          <w:trHeight w:val="397"/>
        </w:trPr>
        <w:tc>
          <w:tcPr>
            <w:tcW w:w="3681" w:type="dxa"/>
            <w:vAlign w:val="center"/>
          </w:tcPr>
          <w:p w14:paraId="0E3A42E1" w14:textId="77777777" w:rsidR="00DB4E0C" w:rsidRPr="00624580" w:rsidRDefault="00DB4E0C" w:rsidP="00D3524C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b/>
                <w:bCs/>
                <w:color w:val="000000" w:themeColor="text1"/>
              </w:rPr>
              <w:t>If the child does not live with the parent(s) or other adult(s) with delegated parental responsibility, who do they live with?</w:t>
            </w:r>
          </w:p>
        </w:tc>
        <w:tc>
          <w:tcPr>
            <w:tcW w:w="6946" w:type="dxa"/>
          </w:tcPr>
          <w:p w14:paraId="37DBC06C" w14:textId="77777777" w:rsidR="00DB4E0C" w:rsidRPr="00624580" w:rsidRDefault="00DB4E0C" w:rsidP="00DB4E0C">
            <w:pPr>
              <w:rPr>
                <w:rFonts w:ascii="Aptos" w:hAnsi="Aptos"/>
                <w:color w:val="000000" w:themeColor="text1"/>
              </w:rPr>
            </w:pPr>
            <w:r w:rsidRPr="00624580">
              <w:rPr>
                <w:rFonts w:ascii="Aptos" w:hAnsi="Aptos"/>
                <w:color w:val="000000" w:themeColor="text1"/>
              </w:rPr>
              <w:t>Name:</w:t>
            </w:r>
          </w:p>
          <w:p w14:paraId="1C8F0BD4" w14:textId="77777777" w:rsidR="00DB4E0C" w:rsidRPr="00624580" w:rsidRDefault="00DB4E0C" w:rsidP="00DB4E0C">
            <w:pPr>
              <w:rPr>
                <w:rFonts w:ascii="Aptos" w:hAnsi="Aptos"/>
                <w:color w:val="000000" w:themeColor="text1"/>
              </w:rPr>
            </w:pPr>
          </w:p>
          <w:p w14:paraId="35CD51C9" w14:textId="7191E3B2" w:rsidR="00DB4E0C" w:rsidRPr="00624580" w:rsidRDefault="00DB4E0C" w:rsidP="00DB4E0C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color w:val="000000" w:themeColor="text1"/>
              </w:rPr>
              <w:t>Relationship to child:</w:t>
            </w:r>
          </w:p>
        </w:tc>
      </w:tr>
    </w:tbl>
    <w:p w14:paraId="5FC6F35B" w14:textId="77777777" w:rsidR="00C51F08" w:rsidRDefault="00C51F08" w:rsidP="1B7DB83A">
      <w:pPr>
        <w:pStyle w:val="Heading2"/>
        <w:spacing w:before="0" w:after="120"/>
        <w:rPr>
          <w:rFonts w:ascii="Aptos" w:hAnsi="Aptos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4675"/>
        <w:gridCol w:w="5952"/>
      </w:tblGrid>
      <w:tr w:rsidR="00C51F08" w:rsidRPr="00624580" w14:paraId="384B2233" w14:textId="77777777" w:rsidTr="00C51F08">
        <w:tc>
          <w:tcPr>
            <w:tcW w:w="4675" w:type="dxa"/>
          </w:tcPr>
          <w:p w14:paraId="4831473C" w14:textId="77777777" w:rsidR="00C51F08" w:rsidRPr="00C51F08" w:rsidRDefault="00C51F08" w:rsidP="00C51F08">
            <w:pPr>
              <w:rPr>
                <w:rFonts w:ascii="Aptos" w:hAnsi="Aptos"/>
                <w:b/>
                <w:bCs/>
              </w:rPr>
            </w:pPr>
            <w:r w:rsidRPr="00C51F08">
              <w:rPr>
                <w:rFonts w:ascii="Aptos" w:hAnsi="Aptos"/>
                <w:b/>
                <w:bCs/>
                <w:color w:val="000000" w:themeColor="text1"/>
              </w:rPr>
              <w:t>Medical Information</w:t>
            </w:r>
            <w:r w:rsidRPr="00C51F08">
              <w:rPr>
                <w:rFonts w:ascii="Aptos" w:hAnsi="Aptos"/>
                <w:b/>
                <w:bCs/>
              </w:rPr>
              <w:t xml:space="preserve">   </w:t>
            </w:r>
            <w:r w:rsidRPr="00C51F08">
              <w:rPr>
                <w:rFonts w:ascii="Aptos" w:hAnsi="Aptos"/>
              </w:rPr>
              <w:t>Name of family doctor:</w:t>
            </w:r>
          </w:p>
        </w:tc>
        <w:tc>
          <w:tcPr>
            <w:tcW w:w="5952" w:type="dxa"/>
          </w:tcPr>
          <w:p w14:paraId="25869D3E" w14:textId="77777777" w:rsidR="00C51F08" w:rsidRPr="00624580" w:rsidRDefault="00C51F08" w:rsidP="00C51F08">
            <w:pPr>
              <w:rPr>
                <w:rFonts w:ascii="Aptos" w:hAnsi="Aptos"/>
              </w:rPr>
            </w:pPr>
          </w:p>
        </w:tc>
      </w:tr>
      <w:tr w:rsidR="00C51F08" w:rsidRPr="00624580" w14:paraId="7EF64F30" w14:textId="77777777" w:rsidTr="00C51F08">
        <w:tc>
          <w:tcPr>
            <w:tcW w:w="4675" w:type="dxa"/>
          </w:tcPr>
          <w:p w14:paraId="356BCDBA" w14:textId="77777777" w:rsidR="00C51F08" w:rsidRPr="00624580" w:rsidRDefault="00C51F08" w:rsidP="00C51F08">
            <w:pPr>
              <w:rPr>
                <w:rFonts w:ascii="Aptos" w:hAnsi="Aptos"/>
              </w:rPr>
            </w:pPr>
            <w:r w:rsidRPr="00624580">
              <w:rPr>
                <w:rFonts w:ascii="Aptos" w:hAnsi="Aptos"/>
              </w:rPr>
              <w:t>Practice Address</w:t>
            </w:r>
          </w:p>
          <w:p w14:paraId="03C03230" w14:textId="77777777" w:rsidR="00C51F08" w:rsidRPr="00624580" w:rsidRDefault="00C51F08" w:rsidP="00C51F08">
            <w:pPr>
              <w:rPr>
                <w:rFonts w:ascii="Aptos" w:hAnsi="Aptos"/>
              </w:rPr>
            </w:pPr>
          </w:p>
          <w:p w14:paraId="7F521833" w14:textId="77777777" w:rsidR="00C51F08" w:rsidRPr="00624580" w:rsidRDefault="00C51F08" w:rsidP="00C51F08">
            <w:pPr>
              <w:rPr>
                <w:rFonts w:ascii="Aptos" w:hAnsi="Aptos"/>
              </w:rPr>
            </w:pPr>
          </w:p>
        </w:tc>
        <w:tc>
          <w:tcPr>
            <w:tcW w:w="5952" w:type="dxa"/>
          </w:tcPr>
          <w:p w14:paraId="0B7768A6" w14:textId="77777777" w:rsidR="00C51F08" w:rsidRPr="00624580" w:rsidRDefault="00C51F08" w:rsidP="00C51F08">
            <w:pPr>
              <w:rPr>
                <w:rFonts w:ascii="Aptos" w:hAnsi="Aptos"/>
              </w:rPr>
            </w:pPr>
            <w:r w:rsidRPr="00624580">
              <w:rPr>
                <w:rFonts w:ascii="Aptos" w:hAnsi="Aptos"/>
              </w:rPr>
              <w:t>Practice phone number</w:t>
            </w:r>
          </w:p>
        </w:tc>
      </w:tr>
    </w:tbl>
    <w:p w14:paraId="738B81D6" w14:textId="77777777" w:rsidR="001765E7" w:rsidRPr="00624580" w:rsidRDefault="001765E7" w:rsidP="0015649A">
      <w:pPr>
        <w:spacing w:after="0"/>
        <w:rPr>
          <w:rFonts w:ascii="Aptos" w:hAnsi="Apto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3261"/>
      </w:tblGrid>
      <w:tr w:rsidR="00A93637" w:rsidRPr="00624580" w14:paraId="58FB5860" w14:textId="77777777" w:rsidTr="00435A59">
        <w:trPr>
          <w:trHeight w:val="397"/>
        </w:trPr>
        <w:tc>
          <w:tcPr>
            <w:tcW w:w="7366" w:type="dxa"/>
          </w:tcPr>
          <w:p w14:paraId="17A8ADEE" w14:textId="64F513B8" w:rsidR="00A93637" w:rsidRPr="00624580" w:rsidRDefault="00A93637" w:rsidP="0043238A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b/>
                <w:bCs/>
                <w:color w:val="000000" w:themeColor="text1"/>
              </w:rPr>
              <w:t xml:space="preserve">Does your child have any </w:t>
            </w:r>
            <w:r w:rsidR="00E80E91" w:rsidRPr="00624580">
              <w:rPr>
                <w:rFonts w:ascii="Aptos" w:hAnsi="Aptos"/>
                <w:b/>
                <w:bCs/>
                <w:color w:val="000000" w:themeColor="text1"/>
              </w:rPr>
              <w:t xml:space="preserve">health </w:t>
            </w:r>
            <w:r w:rsidR="007D7ACC" w:rsidRPr="00624580">
              <w:rPr>
                <w:rFonts w:ascii="Aptos" w:hAnsi="Aptos"/>
                <w:b/>
                <w:bCs/>
                <w:color w:val="000000" w:themeColor="text1"/>
              </w:rPr>
              <w:t>issues</w:t>
            </w:r>
            <w:r w:rsidR="00E80E91" w:rsidRPr="00624580">
              <w:rPr>
                <w:rFonts w:ascii="Aptos" w:hAnsi="Aptos"/>
                <w:b/>
                <w:bCs/>
                <w:color w:val="000000" w:themeColor="text1"/>
              </w:rPr>
              <w:t xml:space="preserve">, </w:t>
            </w:r>
            <w:r w:rsidRPr="00624580">
              <w:rPr>
                <w:rFonts w:ascii="Aptos" w:hAnsi="Aptos"/>
                <w:b/>
                <w:bCs/>
                <w:color w:val="000000" w:themeColor="text1"/>
              </w:rPr>
              <w:t>medical conditions, allergies,</w:t>
            </w:r>
            <w:r w:rsidR="007D7ACC" w:rsidRPr="00624580">
              <w:rPr>
                <w:rFonts w:ascii="Aptos" w:hAnsi="Aptos"/>
                <w:b/>
                <w:bCs/>
                <w:color w:val="000000" w:themeColor="text1"/>
              </w:rPr>
              <w:t xml:space="preserve"> or</w:t>
            </w:r>
            <w:r w:rsidRPr="00624580">
              <w:rPr>
                <w:rFonts w:ascii="Aptos" w:hAnsi="Aptos"/>
                <w:b/>
                <w:bCs/>
                <w:color w:val="000000" w:themeColor="text1"/>
              </w:rPr>
              <w:t xml:space="preserve"> dietary requirements?</w:t>
            </w:r>
          </w:p>
        </w:tc>
        <w:tc>
          <w:tcPr>
            <w:tcW w:w="3261" w:type="dxa"/>
            <w:vAlign w:val="center"/>
          </w:tcPr>
          <w:p w14:paraId="3D253F54" w14:textId="2D9BF8F4" w:rsidR="00A93637" w:rsidRPr="00624580" w:rsidRDefault="57C28A6B" w:rsidP="00A93637">
            <w:pPr>
              <w:rPr>
                <w:rFonts w:ascii="Aptos" w:hAnsi="Aptos"/>
                <w:color w:val="000000" w:themeColor="text1"/>
              </w:rPr>
            </w:pPr>
            <w:bookmarkStart w:id="0" w:name="_Int_ZzjKSAhM"/>
            <w:proofErr w:type="gramStart"/>
            <w:r w:rsidRPr="00624580">
              <w:rPr>
                <w:rFonts w:ascii="Aptos" w:hAnsi="Aptos"/>
                <w:color w:val="000000" w:themeColor="text1"/>
              </w:rPr>
              <w:t>Yes  /</w:t>
            </w:r>
            <w:bookmarkEnd w:id="0"/>
            <w:proofErr w:type="gramEnd"/>
            <w:r w:rsidRPr="00624580">
              <w:rPr>
                <w:rFonts w:ascii="Aptos" w:hAnsi="Aptos"/>
                <w:color w:val="000000" w:themeColor="text1"/>
              </w:rPr>
              <w:t xml:space="preserve">  No</w:t>
            </w:r>
          </w:p>
        </w:tc>
      </w:tr>
      <w:tr w:rsidR="00A93637" w:rsidRPr="00624580" w14:paraId="412EF1F7" w14:textId="77777777" w:rsidTr="00435A59">
        <w:trPr>
          <w:trHeight w:val="397"/>
        </w:trPr>
        <w:tc>
          <w:tcPr>
            <w:tcW w:w="10627" w:type="dxa"/>
            <w:gridSpan w:val="2"/>
          </w:tcPr>
          <w:p w14:paraId="7153B774" w14:textId="33B1E2E4" w:rsidR="00C51F08" w:rsidRPr="00624580" w:rsidRDefault="00A93637" w:rsidP="0043238A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b/>
                <w:bCs/>
                <w:color w:val="000000" w:themeColor="text1"/>
              </w:rPr>
              <w:t>If yes, please provide details:</w:t>
            </w:r>
          </w:p>
          <w:p w14:paraId="4B0FC93F" w14:textId="77777777" w:rsidR="00A93637" w:rsidRPr="00624580" w:rsidRDefault="00A93637" w:rsidP="0043238A">
            <w:pPr>
              <w:rPr>
                <w:rFonts w:ascii="Aptos" w:hAnsi="Aptos"/>
                <w:b/>
                <w:bCs/>
                <w:color w:val="000000" w:themeColor="text1"/>
              </w:rPr>
            </w:pPr>
          </w:p>
          <w:p w14:paraId="5151C9DC" w14:textId="77777777" w:rsidR="00EF4C9E" w:rsidRPr="00624580" w:rsidRDefault="00EF4C9E" w:rsidP="0043238A">
            <w:pPr>
              <w:rPr>
                <w:rFonts w:ascii="Aptos" w:hAnsi="Aptos"/>
                <w:b/>
                <w:bCs/>
                <w:color w:val="000000" w:themeColor="text1"/>
              </w:rPr>
            </w:pPr>
          </w:p>
          <w:p w14:paraId="1405E500" w14:textId="3203C5D4" w:rsidR="00EF4C9E" w:rsidRPr="00624580" w:rsidRDefault="00EF4C9E" w:rsidP="0043238A">
            <w:pPr>
              <w:rPr>
                <w:rFonts w:ascii="Aptos" w:hAnsi="Aptos"/>
                <w:b/>
                <w:bCs/>
                <w:color w:val="000000" w:themeColor="text1"/>
              </w:rPr>
            </w:pPr>
          </w:p>
        </w:tc>
      </w:tr>
      <w:tr w:rsidR="005632F4" w:rsidRPr="00624580" w14:paraId="26279F6D" w14:textId="77777777" w:rsidTr="00435A59">
        <w:trPr>
          <w:trHeight w:val="397"/>
        </w:trPr>
        <w:tc>
          <w:tcPr>
            <w:tcW w:w="7366" w:type="dxa"/>
          </w:tcPr>
          <w:p w14:paraId="1BF8B5E3" w14:textId="77777777" w:rsidR="005632F4" w:rsidRPr="00624580" w:rsidRDefault="005632F4" w:rsidP="0043238A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b/>
                <w:bCs/>
                <w:color w:val="000000" w:themeColor="text1"/>
              </w:rPr>
              <w:t>Does your child have any additional needs that we should be aware of?</w:t>
            </w:r>
          </w:p>
        </w:tc>
        <w:tc>
          <w:tcPr>
            <w:tcW w:w="3261" w:type="dxa"/>
          </w:tcPr>
          <w:p w14:paraId="48D81EEF" w14:textId="0A7D5312" w:rsidR="005632F4" w:rsidRPr="00624580" w:rsidRDefault="005632F4" w:rsidP="0043238A">
            <w:pPr>
              <w:rPr>
                <w:rFonts w:ascii="Aptos" w:hAnsi="Aptos"/>
                <w:b/>
                <w:bCs/>
                <w:color w:val="000000" w:themeColor="text1"/>
              </w:rPr>
            </w:pPr>
            <w:proofErr w:type="gramStart"/>
            <w:r w:rsidRPr="00624580">
              <w:rPr>
                <w:rFonts w:ascii="Aptos" w:hAnsi="Aptos"/>
                <w:color w:val="000000" w:themeColor="text1"/>
              </w:rPr>
              <w:t>Yes  /</w:t>
            </w:r>
            <w:proofErr w:type="gramEnd"/>
            <w:r w:rsidRPr="00624580">
              <w:rPr>
                <w:rFonts w:ascii="Aptos" w:hAnsi="Aptos"/>
                <w:color w:val="000000" w:themeColor="text1"/>
              </w:rPr>
              <w:t xml:space="preserve">  No</w:t>
            </w:r>
          </w:p>
        </w:tc>
      </w:tr>
      <w:tr w:rsidR="00E30CE9" w:rsidRPr="00624580" w14:paraId="69D62A80" w14:textId="77777777" w:rsidTr="00435A59">
        <w:trPr>
          <w:trHeight w:val="397"/>
        </w:trPr>
        <w:tc>
          <w:tcPr>
            <w:tcW w:w="10627" w:type="dxa"/>
            <w:gridSpan w:val="2"/>
          </w:tcPr>
          <w:p w14:paraId="501AE2B5" w14:textId="77777777" w:rsidR="00E30CE9" w:rsidRPr="00624580" w:rsidRDefault="00E30CE9" w:rsidP="0043238A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b/>
                <w:bCs/>
                <w:color w:val="000000" w:themeColor="text1"/>
              </w:rPr>
              <w:lastRenderedPageBreak/>
              <w:t>If yes, please provide details:</w:t>
            </w:r>
          </w:p>
          <w:p w14:paraId="79DE0398" w14:textId="77777777" w:rsidR="00E30CE9" w:rsidRPr="00624580" w:rsidRDefault="00E30CE9" w:rsidP="0043238A">
            <w:pPr>
              <w:rPr>
                <w:rFonts w:ascii="Aptos" w:hAnsi="Aptos"/>
                <w:b/>
                <w:bCs/>
                <w:color w:val="000000" w:themeColor="text1"/>
              </w:rPr>
            </w:pPr>
          </w:p>
          <w:p w14:paraId="1AA3AD31" w14:textId="77777777" w:rsidR="00EF4C9E" w:rsidRPr="00624580" w:rsidRDefault="00EF4C9E" w:rsidP="0043238A">
            <w:pPr>
              <w:rPr>
                <w:rFonts w:ascii="Aptos" w:hAnsi="Aptos"/>
                <w:b/>
                <w:bCs/>
                <w:color w:val="000000" w:themeColor="text1"/>
              </w:rPr>
            </w:pPr>
          </w:p>
          <w:p w14:paraId="26FA4282" w14:textId="19B90C4D" w:rsidR="00EF4C9E" w:rsidRPr="00624580" w:rsidRDefault="00EF4C9E" w:rsidP="0043238A">
            <w:pPr>
              <w:rPr>
                <w:rFonts w:ascii="Aptos" w:hAnsi="Aptos"/>
                <w:b/>
                <w:bCs/>
                <w:color w:val="000000" w:themeColor="text1"/>
              </w:rPr>
            </w:pPr>
          </w:p>
        </w:tc>
      </w:tr>
      <w:tr w:rsidR="003C616A" w:rsidRPr="00624580" w14:paraId="7F962BD8" w14:textId="77777777" w:rsidTr="00435A59">
        <w:trPr>
          <w:trHeight w:val="397"/>
        </w:trPr>
        <w:tc>
          <w:tcPr>
            <w:tcW w:w="7366" w:type="dxa"/>
          </w:tcPr>
          <w:p w14:paraId="28F281C2" w14:textId="77777777" w:rsidR="003C616A" w:rsidRPr="00624580" w:rsidRDefault="003C616A" w:rsidP="0043238A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b/>
                <w:bCs/>
                <w:color w:val="000000" w:themeColor="text1"/>
              </w:rPr>
              <w:t>Date of last anti-tetanus injection (if known)</w:t>
            </w:r>
          </w:p>
        </w:tc>
        <w:tc>
          <w:tcPr>
            <w:tcW w:w="3261" w:type="dxa"/>
          </w:tcPr>
          <w:p w14:paraId="44BF7271" w14:textId="510ADDF9" w:rsidR="003C616A" w:rsidRPr="00624580" w:rsidRDefault="003C616A" w:rsidP="0043238A">
            <w:pPr>
              <w:rPr>
                <w:rFonts w:ascii="Aptos" w:hAnsi="Aptos"/>
                <w:b/>
                <w:bCs/>
                <w:color w:val="000000" w:themeColor="text1"/>
              </w:rPr>
            </w:pPr>
          </w:p>
        </w:tc>
      </w:tr>
      <w:tr w:rsidR="00BB46DE" w:rsidRPr="00624580" w14:paraId="072D9608" w14:textId="77777777" w:rsidTr="00435A59">
        <w:trPr>
          <w:trHeight w:val="397"/>
        </w:trPr>
        <w:tc>
          <w:tcPr>
            <w:tcW w:w="7366" w:type="dxa"/>
          </w:tcPr>
          <w:p w14:paraId="0A33585F" w14:textId="2C85EC22" w:rsidR="00BB46DE" w:rsidRPr="00624580" w:rsidRDefault="00BB46DE" w:rsidP="0043238A">
            <w:pPr>
              <w:rPr>
                <w:rFonts w:ascii="Aptos" w:hAnsi="Aptos"/>
                <w:b/>
                <w:bCs/>
                <w:color w:val="000000" w:themeColor="text1"/>
              </w:rPr>
            </w:pPr>
            <w:r w:rsidRPr="00624580">
              <w:rPr>
                <w:rFonts w:ascii="Aptos" w:hAnsi="Aptos"/>
                <w:b/>
                <w:bCs/>
                <w:color w:val="000000" w:themeColor="text1"/>
              </w:rPr>
              <w:t>I give permission for sticking plaster</w:t>
            </w:r>
            <w:r w:rsidR="00AF1BA0" w:rsidRPr="00624580">
              <w:rPr>
                <w:rFonts w:ascii="Aptos" w:hAnsi="Aptos"/>
                <w:b/>
                <w:bCs/>
                <w:color w:val="000000" w:themeColor="text1"/>
              </w:rPr>
              <w:t>s to be used on my child when necessary:</w:t>
            </w:r>
          </w:p>
        </w:tc>
        <w:tc>
          <w:tcPr>
            <w:tcW w:w="3261" w:type="dxa"/>
          </w:tcPr>
          <w:p w14:paraId="6ED1F193" w14:textId="5EF2B06B" w:rsidR="00BB46DE" w:rsidRPr="00624580" w:rsidRDefault="00AF1BA0" w:rsidP="0043238A">
            <w:pPr>
              <w:rPr>
                <w:rFonts w:ascii="Aptos" w:hAnsi="Aptos"/>
                <w:b/>
                <w:bCs/>
                <w:color w:val="000000" w:themeColor="text1"/>
              </w:rPr>
            </w:pPr>
            <w:proofErr w:type="gramStart"/>
            <w:r w:rsidRPr="00624580">
              <w:rPr>
                <w:rFonts w:ascii="Aptos" w:hAnsi="Aptos"/>
                <w:color w:val="000000" w:themeColor="text1"/>
              </w:rPr>
              <w:t>Yes  /</w:t>
            </w:r>
            <w:proofErr w:type="gramEnd"/>
            <w:r w:rsidRPr="00624580">
              <w:rPr>
                <w:rFonts w:ascii="Aptos" w:hAnsi="Aptos"/>
                <w:color w:val="000000" w:themeColor="text1"/>
              </w:rPr>
              <w:t xml:space="preserve">  No</w:t>
            </w:r>
          </w:p>
        </w:tc>
      </w:tr>
    </w:tbl>
    <w:p w14:paraId="3BB19E64" w14:textId="77777777" w:rsidR="00EF4C9E" w:rsidRDefault="00EF4C9E" w:rsidP="0043238A">
      <w:pPr>
        <w:spacing w:after="0"/>
        <w:rPr>
          <w:rFonts w:ascii="Aptos" w:hAnsi="Aptos"/>
          <w:color w:val="000000" w:themeColor="text1"/>
        </w:rPr>
      </w:pPr>
    </w:p>
    <w:p w14:paraId="19B68968" w14:textId="77777777" w:rsidR="00C875A1" w:rsidRPr="00624580" w:rsidRDefault="00C875A1" w:rsidP="0043238A">
      <w:pPr>
        <w:spacing w:after="0"/>
        <w:rPr>
          <w:rFonts w:ascii="Aptos" w:hAnsi="Aptos"/>
          <w:color w:val="000000" w:themeColor="text1"/>
        </w:rPr>
      </w:pPr>
    </w:p>
    <w:p w14:paraId="203E32CC" w14:textId="036DF909" w:rsidR="00FF7782" w:rsidRPr="00624580" w:rsidRDefault="00FF7782" w:rsidP="1B7DB83A">
      <w:pPr>
        <w:pStyle w:val="Heading2"/>
        <w:spacing w:before="0" w:after="120"/>
        <w:jc w:val="both"/>
        <w:rPr>
          <w:rFonts w:ascii="Aptos" w:eastAsia="Montserrat" w:hAnsi="Aptos" w:cs="Montserrat"/>
          <w:color w:val="000000"/>
          <w:spacing w:val="-3"/>
          <w:sz w:val="22"/>
          <w:szCs w:val="22"/>
        </w:rPr>
      </w:pPr>
      <w:r w:rsidRPr="00624580">
        <w:rPr>
          <w:rFonts w:ascii="Aptos" w:eastAsia="Montserrat" w:hAnsi="Aptos" w:cs="Montserrat"/>
          <w:color w:val="000000"/>
          <w:spacing w:val="-3"/>
          <w:sz w:val="22"/>
          <w:szCs w:val="22"/>
        </w:rPr>
        <w:t>SECTION 3: CONSENT</w:t>
      </w:r>
    </w:p>
    <w:p w14:paraId="714343E2" w14:textId="4C14E259" w:rsidR="00FF7782" w:rsidRPr="00624580" w:rsidRDefault="00A835C8" w:rsidP="00E744CE">
      <w:pPr>
        <w:jc w:val="both"/>
        <w:rPr>
          <w:rFonts w:ascii="Aptos" w:hAnsi="Aptos"/>
        </w:rPr>
      </w:pPr>
      <w:r w:rsidRPr="00624580">
        <w:rPr>
          <w:rFonts w:ascii="Aptos" w:eastAsia="Montserrat" w:hAnsi="Aptos" w:cs="Montserrat"/>
          <w:color w:val="000000"/>
        </w:rPr>
        <w:t>T</w:t>
      </w:r>
      <w:r w:rsidRPr="00624580">
        <w:rPr>
          <w:rFonts w:ascii="Aptos" w:eastAsia="Montserrat" w:hAnsi="Aptos" w:cs="Montserrat"/>
          <w:color w:val="000000"/>
          <w:lang w:val="en-US"/>
        </w:rPr>
        <w:t>o</w:t>
      </w:r>
      <w:r w:rsidRPr="00624580">
        <w:rPr>
          <w:rFonts w:ascii="Aptos" w:eastAsia="Montserrat" w:hAnsi="Aptos" w:cs="Montserrat"/>
          <w:color w:val="000000"/>
          <w:spacing w:val="-2"/>
          <w:lang w:val="en-US"/>
        </w:rPr>
        <w:t xml:space="preserve"> </w:t>
      </w:r>
      <w:r w:rsidRPr="00624580">
        <w:rPr>
          <w:rFonts w:ascii="Aptos" w:eastAsia="Montserrat" w:hAnsi="Aptos" w:cs="Montserrat"/>
          <w:color w:val="000000"/>
          <w:lang w:val="en-US"/>
        </w:rPr>
        <w:t>be</w:t>
      </w:r>
      <w:r w:rsidRPr="00624580">
        <w:rPr>
          <w:rFonts w:ascii="Aptos" w:eastAsia="Montserrat" w:hAnsi="Aptos" w:cs="Montserrat"/>
          <w:color w:val="000000"/>
          <w:spacing w:val="-2"/>
          <w:lang w:val="en-US"/>
        </w:rPr>
        <w:t xml:space="preserve"> </w:t>
      </w:r>
      <w:r w:rsidRPr="00624580">
        <w:rPr>
          <w:rFonts w:ascii="Aptos" w:eastAsia="Montserrat" w:hAnsi="Aptos" w:cs="Montserrat"/>
          <w:color w:val="000000"/>
          <w:lang w:val="en-US"/>
        </w:rPr>
        <w:t>read</w:t>
      </w:r>
      <w:r w:rsidRPr="00624580">
        <w:rPr>
          <w:rFonts w:ascii="Aptos" w:eastAsia="Montserrat" w:hAnsi="Aptos" w:cs="Montserrat"/>
          <w:color w:val="000000"/>
          <w:spacing w:val="-2"/>
          <w:lang w:val="en-US"/>
        </w:rPr>
        <w:t xml:space="preserve"> </w:t>
      </w:r>
      <w:r w:rsidRPr="00624580">
        <w:rPr>
          <w:rFonts w:ascii="Aptos" w:eastAsia="Montserrat" w:hAnsi="Aptos" w:cs="Montserrat"/>
          <w:color w:val="000000"/>
          <w:lang w:val="en-US"/>
        </w:rPr>
        <w:t>and</w:t>
      </w:r>
      <w:r w:rsidRPr="00624580">
        <w:rPr>
          <w:rFonts w:ascii="Aptos" w:eastAsia="Montserrat" w:hAnsi="Aptos" w:cs="Montserrat"/>
          <w:color w:val="000000"/>
          <w:spacing w:val="-2"/>
          <w:lang w:val="en-US"/>
        </w:rPr>
        <w:t xml:space="preserve"> </w:t>
      </w:r>
      <w:r w:rsidRPr="00624580">
        <w:rPr>
          <w:rFonts w:ascii="Aptos" w:eastAsia="Montserrat" w:hAnsi="Aptos" w:cs="Montserrat"/>
          <w:color w:val="000000"/>
          <w:lang w:val="en-US"/>
        </w:rPr>
        <w:t>signed</w:t>
      </w:r>
      <w:r w:rsidRPr="00624580">
        <w:rPr>
          <w:rFonts w:ascii="Aptos" w:eastAsia="Montserrat" w:hAnsi="Aptos" w:cs="Montserrat"/>
          <w:color w:val="000000"/>
          <w:spacing w:val="-3"/>
          <w:lang w:val="en-US"/>
        </w:rPr>
        <w:t xml:space="preserve"> </w:t>
      </w:r>
      <w:r w:rsidRPr="00624580">
        <w:rPr>
          <w:rFonts w:ascii="Aptos" w:eastAsia="Montserrat" w:hAnsi="Aptos" w:cs="Montserrat"/>
          <w:color w:val="000000"/>
          <w:u w:val="single" w:color="000000"/>
          <w:lang w:val="en-US"/>
        </w:rPr>
        <w:t>only</w:t>
      </w:r>
      <w:r w:rsidRPr="00624580">
        <w:rPr>
          <w:rFonts w:ascii="Aptos" w:eastAsia="Montserrat" w:hAnsi="Aptos" w:cs="Montserrat"/>
          <w:color w:val="000000"/>
          <w:spacing w:val="-4"/>
          <w:lang w:val="en-US"/>
        </w:rPr>
        <w:t xml:space="preserve"> </w:t>
      </w:r>
      <w:r w:rsidRPr="00624580">
        <w:rPr>
          <w:rFonts w:ascii="Aptos" w:eastAsia="Montserrat" w:hAnsi="Aptos" w:cs="Montserrat"/>
          <w:color w:val="000000"/>
          <w:lang w:val="en-US"/>
        </w:rPr>
        <w:t>by</w:t>
      </w:r>
      <w:r w:rsidRPr="00624580">
        <w:rPr>
          <w:rFonts w:ascii="Aptos" w:eastAsia="Montserrat" w:hAnsi="Aptos" w:cs="Montserrat"/>
          <w:color w:val="000000"/>
          <w:spacing w:val="-2"/>
          <w:lang w:val="en-US"/>
        </w:rPr>
        <w:t xml:space="preserve"> </w:t>
      </w:r>
      <w:r w:rsidRPr="00624580">
        <w:rPr>
          <w:rFonts w:ascii="Aptos" w:eastAsia="Montserrat" w:hAnsi="Aptos" w:cs="Montserrat"/>
          <w:color w:val="000000"/>
          <w:lang w:val="en-US"/>
        </w:rPr>
        <w:t>a</w:t>
      </w:r>
      <w:r w:rsidRPr="00624580">
        <w:rPr>
          <w:rFonts w:ascii="Aptos" w:eastAsia="Montserrat" w:hAnsi="Aptos" w:cs="Montserrat"/>
          <w:color w:val="000000"/>
          <w:spacing w:val="-2"/>
          <w:lang w:val="en-US"/>
        </w:rPr>
        <w:t xml:space="preserve"> </w:t>
      </w:r>
      <w:r w:rsidRPr="00624580">
        <w:rPr>
          <w:rFonts w:ascii="Aptos" w:eastAsia="Montserrat" w:hAnsi="Aptos" w:cs="Montserrat"/>
          <w:color w:val="000000"/>
          <w:lang w:val="en-US"/>
        </w:rPr>
        <w:t>parent</w:t>
      </w:r>
      <w:r w:rsidRPr="00624580">
        <w:rPr>
          <w:rFonts w:ascii="Aptos" w:eastAsia="Montserrat" w:hAnsi="Aptos" w:cs="Montserrat"/>
          <w:color w:val="000000"/>
          <w:spacing w:val="-2"/>
          <w:lang w:val="en-US"/>
        </w:rPr>
        <w:t xml:space="preserve"> </w:t>
      </w:r>
      <w:r w:rsidRPr="00624580">
        <w:rPr>
          <w:rFonts w:ascii="Aptos" w:eastAsia="Montserrat" w:hAnsi="Aptos" w:cs="Montserrat"/>
          <w:color w:val="000000"/>
          <w:lang w:val="en-US"/>
        </w:rPr>
        <w:t>or</w:t>
      </w:r>
      <w:r w:rsidRPr="00624580">
        <w:rPr>
          <w:rFonts w:ascii="Aptos" w:eastAsia="Montserrat" w:hAnsi="Aptos" w:cs="Montserrat"/>
          <w:color w:val="000000"/>
          <w:spacing w:val="-2"/>
          <w:lang w:val="en-US"/>
        </w:rPr>
        <w:t xml:space="preserve"> </w:t>
      </w:r>
      <w:r w:rsidRPr="00624580">
        <w:rPr>
          <w:rFonts w:ascii="Aptos" w:eastAsia="Montserrat" w:hAnsi="Aptos" w:cs="Montserrat"/>
          <w:color w:val="000000"/>
          <w:lang w:val="en-US"/>
        </w:rPr>
        <w:t>other</w:t>
      </w:r>
      <w:r w:rsidRPr="00624580">
        <w:rPr>
          <w:rFonts w:ascii="Aptos" w:eastAsia="Montserrat" w:hAnsi="Aptos" w:cs="Montserrat"/>
          <w:color w:val="000000"/>
          <w:spacing w:val="-2"/>
          <w:lang w:val="en-US"/>
        </w:rPr>
        <w:t xml:space="preserve"> </w:t>
      </w:r>
      <w:r w:rsidRPr="00624580">
        <w:rPr>
          <w:rFonts w:ascii="Aptos" w:eastAsia="Montserrat" w:hAnsi="Aptos" w:cs="Montserrat"/>
          <w:color w:val="000000"/>
          <w:lang w:val="en-US"/>
        </w:rPr>
        <w:t>adult</w:t>
      </w:r>
      <w:r w:rsidRPr="00624580">
        <w:rPr>
          <w:rFonts w:ascii="Aptos" w:eastAsia="Montserrat" w:hAnsi="Aptos" w:cs="Montserrat"/>
          <w:color w:val="000000"/>
          <w:spacing w:val="-1"/>
          <w:lang w:val="en-US"/>
        </w:rPr>
        <w:t xml:space="preserve"> </w:t>
      </w:r>
      <w:r w:rsidRPr="00624580">
        <w:rPr>
          <w:rFonts w:ascii="Aptos" w:eastAsia="Montserrat" w:hAnsi="Aptos" w:cs="Montserrat"/>
          <w:color w:val="000000"/>
          <w:lang w:val="en-US"/>
        </w:rPr>
        <w:t>with</w:t>
      </w:r>
      <w:r w:rsidRPr="00624580">
        <w:rPr>
          <w:rFonts w:ascii="Aptos" w:eastAsia="Montserrat" w:hAnsi="Aptos" w:cs="Montserrat"/>
          <w:color w:val="000000"/>
          <w:spacing w:val="-2"/>
          <w:lang w:val="en-US"/>
        </w:rPr>
        <w:t xml:space="preserve"> </w:t>
      </w:r>
      <w:r w:rsidRPr="00624580">
        <w:rPr>
          <w:rFonts w:ascii="Aptos" w:eastAsia="Montserrat" w:hAnsi="Aptos" w:cs="Montserrat"/>
          <w:color w:val="000000"/>
          <w:lang w:val="en-US"/>
        </w:rPr>
        <w:t>delegated</w:t>
      </w:r>
      <w:r w:rsidRPr="00624580">
        <w:rPr>
          <w:rFonts w:ascii="Aptos" w:eastAsia="Montserrat" w:hAnsi="Aptos" w:cs="Montserrat"/>
          <w:color w:val="000000"/>
          <w:spacing w:val="-2"/>
          <w:lang w:val="en-US"/>
        </w:rPr>
        <w:t xml:space="preserve"> </w:t>
      </w:r>
      <w:r w:rsidRPr="00624580">
        <w:rPr>
          <w:rFonts w:ascii="Aptos" w:eastAsia="Montserrat" w:hAnsi="Aptos" w:cs="Montserrat"/>
          <w:color w:val="000000"/>
          <w:lang w:val="en-US"/>
        </w:rPr>
        <w:t>parental</w:t>
      </w:r>
      <w:r w:rsidRPr="00624580">
        <w:rPr>
          <w:rFonts w:ascii="Aptos" w:eastAsia="Montserrat" w:hAnsi="Aptos" w:cs="Montserrat"/>
          <w:color w:val="000000"/>
          <w:spacing w:val="-3"/>
          <w:lang w:val="en-US"/>
        </w:rPr>
        <w:t xml:space="preserve"> </w:t>
      </w:r>
      <w:r w:rsidRPr="00624580">
        <w:rPr>
          <w:rFonts w:ascii="Aptos" w:eastAsia="Montserrat" w:hAnsi="Aptos" w:cs="Montserrat"/>
          <w:color w:val="000000"/>
          <w:lang w:val="en-US"/>
        </w:rPr>
        <w:t xml:space="preserve">responsibility, </w:t>
      </w:r>
      <w:r w:rsidRPr="00624580">
        <w:rPr>
          <w:rFonts w:ascii="Aptos" w:eastAsia="Montserrat" w:hAnsi="Aptos" w:cs="Montserrat"/>
          <w:b/>
          <w:bCs/>
          <w:color w:val="000000"/>
          <w:u w:val="single" w:color="000000"/>
          <w:lang w:val="en-US"/>
        </w:rPr>
        <w:t>and</w:t>
      </w:r>
      <w:r w:rsidRPr="00624580">
        <w:rPr>
          <w:rFonts w:ascii="Aptos" w:eastAsia="Montserrat" w:hAnsi="Aptos" w:cs="Montserrat"/>
          <w:color w:val="000000"/>
          <w:lang w:val="en-US"/>
        </w:rPr>
        <w:t xml:space="preserve"> your</w:t>
      </w:r>
      <w:r w:rsidRPr="00624580">
        <w:rPr>
          <w:rFonts w:ascii="Aptos" w:eastAsia="Montserrat" w:hAnsi="Aptos" w:cs="Montserrat"/>
          <w:color w:val="000000"/>
          <w:spacing w:val="-2"/>
          <w:lang w:val="en-US"/>
        </w:rPr>
        <w:t xml:space="preserve"> </w:t>
      </w:r>
      <w:r w:rsidRPr="00624580">
        <w:rPr>
          <w:rFonts w:ascii="Aptos" w:eastAsia="Montserrat" w:hAnsi="Aptos" w:cs="Montserrat"/>
          <w:color w:val="000000"/>
          <w:lang w:val="en-US"/>
        </w:rPr>
        <w:t>child if aged 13 or over at the time of completing this form.</w:t>
      </w:r>
    </w:p>
    <w:p w14:paraId="2252BC51" w14:textId="29C25B88" w:rsidR="00D53F63" w:rsidRPr="00624580" w:rsidRDefault="00D53F63" w:rsidP="00E744CE">
      <w:pPr>
        <w:pStyle w:val="Heading2"/>
        <w:spacing w:before="0" w:after="120"/>
        <w:jc w:val="both"/>
        <w:rPr>
          <w:rFonts w:ascii="Aptos" w:hAnsi="Aptos"/>
          <w:color w:val="000000" w:themeColor="text1"/>
          <w:sz w:val="22"/>
          <w:szCs w:val="22"/>
        </w:rPr>
      </w:pPr>
      <w:r w:rsidRPr="00624580">
        <w:rPr>
          <w:rFonts w:ascii="Aptos" w:hAnsi="Aptos"/>
          <w:color w:val="000000" w:themeColor="text1"/>
          <w:sz w:val="22"/>
          <w:szCs w:val="22"/>
        </w:rPr>
        <w:t>Safeguarding and Supervision</w:t>
      </w:r>
    </w:p>
    <w:p w14:paraId="5B0F3110" w14:textId="27064BB7" w:rsidR="00D53F63" w:rsidRPr="00624580" w:rsidRDefault="00D53F63" w:rsidP="00E744CE">
      <w:pPr>
        <w:spacing w:after="0"/>
        <w:jc w:val="both"/>
        <w:rPr>
          <w:rFonts w:ascii="Aptos" w:hAnsi="Aptos"/>
          <w:color w:val="000000" w:themeColor="text1"/>
        </w:rPr>
      </w:pPr>
      <w:r w:rsidRPr="00624580">
        <w:rPr>
          <w:rFonts w:ascii="Aptos" w:hAnsi="Aptos"/>
          <w:color w:val="000000" w:themeColor="text1"/>
        </w:rPr>
        <w:t>All</w:t>
      </w:r>
      <w:r w:rsidR="00435A59" w:rsidRPr="00624580">
        <w:rPr>
          <w:rFonts w:ascii="Aptos" w:hAnsi="Aptos"/>
          <w:color w:val="000000" w:themeColor="text1"/>
        </w:rPr>
        <w:t xml:space="preserve"> </w:t>
      </w:r>
      <w:r w:rsidR="00C875A1">
        <w:rPr>
          <w:rFonts w:ascii="Aptos" w:hAnsi="Aptos"/>
          <w:color w:val="000000" w:themeColor="text1"/>
        </w:rPr>
        <w:t xml:space="preserve">Chinley </w:t>
      </w:r>
      <w:proofErr w:type="gramStart"/>
      <w:r w:rsidR="00C875A1">
        <w:rPr>
          <w:rFonts w:ascii="Aptos" w:hAnsi="Aptos"/>
          <w:color w:val="000000" w:themeColor="text1"/>
        </w:rPr>
        <w:t>TnT</w:t>
      </w:r>
      <w:r w:rsidR="00435A59" w:rsidRPr="00624580">
        <w:rPr>
          <w:rFonts w:ascii="Aptos" w:hAnsi="Aptos"/>
          <w:color w:val="000000" w:themeColor="text1"/>
        </w:rPr>
        <w:t xml:space="preserve"> </w:t>
      </w:r>
      <w:r w:rsidRPr="00624580">
        <w:rPr>
          <w:rFonts w:ascii="Aptos" w:hAnsi="Aptos"/>
          <w:color w:val="000000" w:themeColor="text1"/>
        </w:rPr>
        <w:t xml:space="preserve"> group</w:t>
      </w:r>
      <w:proofErr w:type="gramEnd"/>
      <w:r w:rsidRPr="00624580">
        <w:rPr>
          <w:rFonts w:ascii="Aptos" w:hAnsi="Aptos"/>
          <w:color w:val="000000" w:themeColor="text1"/>
        </w:rPr>
        <w:t xml:space="preserve"> leaders and volunteers have undergone appropriate safeguarding checks in accordance with UK legislation and the group’s safeguarding policy.</w:t>
      </w:r>
    </w:p>
    <w:p w14:paraId="0FCCD0FD" w14:textId="77777777" w:rsidR="00561DB3" w:rsidRPr="00624580" w:rsidRDefault="00561DB3" w:rsidP="1B7DB83A">
      <w:pPr>
        <w:spacing w:after="0"/>
        <w:jc w:val="both"/>
        <w:rPr>
          <w:rFonts w:ascii="Aptos" w:hAnsi="Aptos"/>
        </w:rPr>
      </w:pPr>
    </w:p>
    <w:p w14:paraId="51C64B4E" w14:textId="456C5CEB" w:rsidR="00C51F08" w:rsidRDefault="002E6983" w:rsidP="00C875A1">
      <w:pPr>
        <w:numPr>
          <w:ilvl w:val="0"/>
          <w:numId w:val="13"/>
        </w:numPr>
        <w:spacing w:after="0"/>
        <w:jc w:val="both"/>
        <w:rPr>
          <w:rFonts w:ascii="Aptos" w:hAnsi="Aptos"/>
        </w:rPr>
      </w:pPr>
      <w:r w:rsidRPr="00624580">
        <w:rPr>
          <w:rFonts w:ascii="Aptos" w:eastAsia="Montserrat" w:hAnsi="Aptos" w:cs="Montserrat"/>
          <w:color w:val="000000"/>
        </w:rPr>
        <w:t xml:space="preserve">I give permission for my child to take part in the normal weekly activities of </w:t>
      </w:r>
      <w:r w:rsidR="00C875A1">
        <w:rPr>
          <w:rFonts w:ascii="Aptos" w:eastAsia="Montserrat" w:hAnsi="Aptos" w:cs="Montserrat"/>
          <w:color w:val="000000"/>
        </w:rPr>
        <w:t>Chinley TnT</w:t>
      </w:r>
      <w:r w:rsidRPr="00624580">
        <w:rPr>
          <w:rFonts w:ascii="Aptos" w:eastAsia="Montserrat" w:hAnsi="Aptos" w:cs="Montserrat"/>
          <w:color w:val="000000"/>
        </w:rPr>
        <w:t>. I understand that the leaders will</w:t>
      </w:r>
      <w:r w:rsidRPr="00624580">
        <w:rPr>
          <w:rFonts w:ascii="Aptos" w:eastAsia="Montserrat" w:hAnsi="Aptos" w:cs="Montserrat"/>
          <w:color w:val="000000"/>
          <w:spacing w:val="-3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take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all</w:t>
      </w:r>
      <w:r w:rsidRPr="00624580">
        <w:rPr>
          <w:rFonts w:ascii="Aptos" w:eastAsia="Montserrat" w:hAnsi="Aptos" w:cs="Montserrat"/>
          <w:color w:val="000000"/>
          <w:spacing w:val="-3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reasonable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care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in</w:t>
      </w:r>
      <w:r w:rsidRPr="00624580">
        <w:rPr>
          <w:rFonts w:ascii="Aptos" w:eastAsia="Montserrat" w:hAnsi="Aptos" w:cs="Montserrat"/>
          <w:color w:val="000000"/>
          <w:spacing w:val="-3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looking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after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my</w:t>
      </w:r>
      <w:r w:rsidRPr="00624580">
        <w:rPr>
          <w:rFonts w:ascii="Aptos" w:eastAsia="Montserrat" w:hAnsi="Aptos" w:cs="Montserrat"/>
          <w:color w:val="000000"/>
          <w:spacing w:val="-5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child,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but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they</w:t>
      </w:r>
      <w:r w:rsidRPr="00624580">
        <w:rPr>
          <w:rFonts w:ascii="Aptos" w:eastAsia="Montserrat" w:hAnsi="Aptos" w:cs="Montserrat"/>
          <w:color w:val="000000"/>
          <w:spacing w:val="-5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cannot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necessarily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be</w:t>
      </w:r>
      <w:r w:rsidRPr="00624580">
        <w:rPr>
          <w:rFonts w:ascii="Aptos" w:eastAsia="Montserrat" w:hAnsi="Aptos" w:cs="Montserrat"/>
          <w:color w:val="000000"/>
          <w:spacing w:val="-3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held</w:t>
      </w:r>
      <w:r w:rsidRPr="00624580">
        <w:rPr>
          <w:rFonts w:ascii="Aptos" w:eastAsia="Montserrat" w:hAnsi="Aptos" w:cs="Montserrat"/>
          <w:color w:val="000000"/>
          <w:spacing w:val="-3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responsible</w:t>
      </w:r>
      <w:r w:rsidRPr="00624580">
        <w:rPr>
          <w:rFonts w:ascii="Aptos" w:eastAsia="Montserrat" w:hAnsi="Aptos" w:cs="Montserrat"/>
          <w:color w:val="000000"/>
          <w:spacing w:val="-3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for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 xml:space="preserve">any loss or damage to property. </w:t>
      </w:r>
    </w:p>
    <w:p w14:paraId="43DD567C" w14:textId="77777777" w:rsidR="00C875A1" w:rsidRPr="00C875A1" w:rsidRDefault="00C875A1" w:rsidP="00C875A1">
      <w:pPr>
        <w:spacing w:after="0"/>
        <w:ind w:left="400"/>
        <w:jc w:val="both"/>
        <w:rPr>
          <w:rFonts w:ascii="Aptos" w:hAnsi="Aptos"/>
        </w:rPr>
      </w:pPr>
    </w:p>
    <w:p w14:paraId="2DFB2137" w14:textId="4EFA4F1F" w:rsidR="00C212F7" w:rsidRPr="00624580" w:rsidRDefault="00D86742" w:rsidP="1B7DB83A">
      <w:pPr>
        <w:pStyle w:val="Heading2"/>
        <w:spacing w:before="0" w:after="240"/>
        <w:jc w:val="both"/>
        <w:rPr>
          <w:rFonts w:ascii="Aptos" w:hAnsi="Aptos"/>
          <w:color w:val="000000" w:themeColor="text1"/>
          <w:sz w:val="22"/>
          <w:szCs w:val="22"/>
        </w:rPr>
      </w:pPr>
      <w:r w:rsidRPr="00624580">
        <w:rPr>
          <w:rFonts w:ascii="Aptos" w:hAnsi="Aptos"/>
          <w:color w:val="000000" w:themeColor="text1"/>
          <w:sz w:val="22"/>
          <w:szCs w:val="22"/>
        </w:rPr>
        <w:t>Consent for Medical Treatment</w:t>
      </w:r>
    </w:p>
    <w:p w14:paraId="40DED132" w14:textId="77777777" w:rsidR="00C51F08" w:rsidRDefault="00244588" w:rsidP="00C51F08">
      <w:pPr>
        <w:pStyle w:val="ListParagraph"/>
        <w:numPr>
          <w:ilvl w:val="0"/>
          <w:numId w:val="11"/>
        </w:numPr>
        <w:spacing w:after="120"/>
        <w:ind w:left="357" w:hanging="357"/>
        <w:contextualSpacing w:val="0"/>
        <w:jc w:val="both"/>
        <w:rPr>
          <w:rFonts w:ascii="Aptos" w:hAnsi="Aptos"/>
          <w:color w:val="000000" w:themeColor="text1"/>
        </w:rPr>
      </w:pPr>
      <w:r w:rsidRPr="00624580">
        <w:rPr>
          <w:rFonts w:ascii="Aptos" w:hAnsi="Aptos"/>
          <w:color w:val="000000" w:themeColor="text1"/>
        </w:rPr>
        <w:t>I give permission for first aid to be administered to my child if necessary.</w:t>
      </w:r>
    </w:p>
    <w:p w14:paraId="1701E8F3" w14:textId="0066626C" w:rsidR="0043238A" w:rsidRPr="00C51F08" w:rsidRDefault="002E6983" w:rsidP="00E744CE">
      <w:pPr>
        <w:pStyle w:val="ListParagraph"/>
        <w:numPr>
          <w:ilvl w:val="0"/>
          <w:numId w:val="11"/>
        </w:numPr>
        <w:spacing w:after="120"/>
        <w:ind w:left="357" w:hanging="357"/>
        <w:contextualSpacing w:val="0"/>
        <w:jc w:val="both"/>
        <w:rPr>
          <w:rFonts w:ascii="Aptos" w:hAnsi="Aptos"/>
          <w:color w:val="000000" w:themeColor="text1"/>
        </w:rPr>
      </w:pPr>
      <w:r w:rsidRPr="00C51F08">
        <w:rPr>
          <w:rFonts w:ascii="Aptos" w:eastAsia="Montserrat" w:hAnsi="Aptos" w:cs="Montserrat"/>
          <w:color w:val="000000"/>
        </w:rPr>
        <w:t>In</w:t>
      </w:r>
      <w:r w:rsidRPr="00C51F08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an</w:t>
      </w:r>
      <w:r w:rsidRPr="00C51F08">
        <w:rPr>
          <w:rFonts w:ascii="Aptos" w:eastAsia="Montserrat" w:hAnsi="Aptos" w:cs="Montserrat"/>
          <w:color w:val="000000"/>
          <w:spacing w:val="-3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emergency,</w:t>
      </w:r>
      <w:r w:rsidRPr="00C51F08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if</w:t>
      </w:r>
      <w:r w:rsidRPr="00C51F08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I</w:t>
      </w:r>
      <w:r w:rsidRPr="00C51F08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cannot</w:t>
      </w:r>
      <w:r w:rsidRPr="00C51F08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be</w:t>
      </w:r>
      <w:r w:rsidRPr="00C51F08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contacted</w:t>
      </w:r>
      <w:r w:rsidRPr="00C51F08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despite</w:t>
      </w:r>
      <w:r w:rsidRPr="00C51F08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all</w:t>
      </w:r>
      <w:r w:rsidRPr="00C51F08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reasonable</w:t>
      </w:r>
      <w:r w:rsidRPr="00C51F08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attempts</w:t>
      </w:r>
      <w:r w:rsidRPr="00C51F08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to</w:t>
      </w:r>
      <w:r w:rsidRPr="00C51F08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do</w:t>
      </w:r>
      <w:r w:rsidRPr="00C51F08">
        <w:rPr>
          <w:rFonts w:ascii="Aptos" w:eastAsia="Montserrat" w:hAnsi="Aptos" w:cs="Montserrat"/>
          <w:color w:val="000000"/>
          <w:spacing w:val="-3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so</w:t>
      </w:r>
      <w:r w:rsidRPr="00C51F08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by</w:t>
      </w:r>
      <w:r w:rsidRPr="00C51F08">
        <w:rPr>
          <w:rFonts w:ascii="Aptos" w:eastAsia="Montserrat" w:hAnsi="Aptos" w:cs="Montserrat"/>
          <w:color w:val="000000"/>
          <w:spacing w:val="-4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the</w:t>
      </w:r>
      <w:r w:rsidRPr="00C51F08">
        <w:rPr>
          <w:rFonts w:ascii="Aptos" w:eastAsia="Montserrat" w:hAnsi="Aptos" w:cs="Montserrat"/>
          <w:color w:val="000000"/>
          <w:spacing w:val="-3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leaders,</w:t>
      </w:r>
      <w:r w:rsidRPr="00C51F08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I</w:t>
      </w:r>
      <w:r w:rsidRPr="00C51F08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>give</w:t>
      </w:r>
      <w:r w:rsidRPr="00C51F08">
        <w:rPr>
          <w:rFonts w:ascii="Aptos" w:eastAsia="Montserrat" w:hAnsi="Aptos" w:cs="Montserrat"/>
          <w:color w:val="000000"/>
          <w:spacing w:val="-3"/>
        </w:rPr>
        <w:t xml:space="preserve"> </w:t>
      </w:r>
      <w:r w:rsidRPr="00C51F08">
        <w:rPr>
          <w:rFonts w:ascii="Aptos" w:eastAsia="Montserrat" w:hAnsi="Aptos" w:cs="Montserrat"/>
          <w:color w:val="000000"/>
        </w:rPr>
        <w:t xml:space="preserve">permission for my child to undergo emergency medical/dental treatment including the use of anaesthetics as considered necessary by the medical authorities. </w:t>
      </w:r>
    </w:p>
    <w:p w14:paraId="2927B6E0" w14:textId="0593ED43" w:rsidR="00C212F7" w:rsidRPr="00624580" w:rsidRDefault="00D86742" w:rsidP="1B7DB83A">
      <w:pPr>
        <w:pStyle w:val="Heading2"/>
        <w:spacing w:before="0" w:after="240"/>
        <w:jc w:val="both"/>
        <w:rPr>
          <w:rFonts w:ascii="Aptos" w:hAnsi="Aptos"/>
          <w:color w:val="000000" w:themeColor="text1"/>
          <w:sz w:val="22"/>
          <w:szCs w:val="22"/>
        </w:rPr>
      </w:pPr>
      <w:r w:rsidRPr="00624580">
        <w:rPr>
          <w:rFonts w:ascii="Aptos" w:hAnsi="Aptos"/>
          <w:color w:val="000000" w:themeColor="text1"/>
          <w:sz w:val="22"/>
          <w:szCs w:val="22"/>
        </w:rPr>
        <w:t>Parental Consent and Signature</w:t>
      </w:r>
    </w:p>
    <w:p w14:paraId="4D0FA47C" w14:textId="6FD658AA" w:rsidR="00A518B0" w:rsidRPr="00624580" w:rsidRDefault="00A518B0" w:rsidP="00E744CE">
      <w:pPr>
        <w:numPr>
          <w:ilvl w:val="0"/>
          <w:numId w:val="12"/>
        </w:numPr>
        <w:spacing w:after="0"/>
        <w:jc w:val="both"/>
        <w:rPr>
          <w:rFonts w:ascii="Aptos" w:hAnsi="Aptos"/>
        </w:rPr>
      </w:pPr>
      <w:r w:rsidRPr="00624580">
        <w:rPr>
          <w:rFonts w:ascii="Aptos" w:eastAsia="Montserrat" w:hAnsi="Aptos" w:cs="Montserrat"/>
          <w:color w:val="000000"/>
        </w:rPr>
        <w:t>I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give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explicit </w:t>
      </w:r>
      <w:r w:rsidRPr="00624580">
        <w:rPr>
          <w:rFonts w:ascii="Aptos" w:eastAsia="Montserrat" w:hAnsi="Aptos" w:cs="Montserrat"/>
          <w:color w:val="000000"/>
        </w:rPr>
        <w:t>permission</w:t>
      </w:r>
      <w:r w:rsidRPr="00624580">
        <w:rPr>
          <w:rFonts w:ascii="Aptos" w:eastAsia="Montserrat" w:hAnsi="Aptos" w:cs="Montserrat"/>
          <w:color w:val="000000"/>
          <w:spacing w:val="-3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for</w:t>
      </w:r>
      <w:r w:rsidR="00435A59"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="00C875A1">
        <w:rPr>
          <w:rFonts w:ascii="Aptos" w:eastAsia="Montserrat" w:hAnsi="Aptos" w:cs="Montserrat"/>
          <w:color w:val="000000"/>
          <w:spacing w:val="-2"/>
        </w:rPr>
        <w:t>Chinley TnT</w:t>
      </w:r>
      <w:r w:rsidRPr="00624580">
        <w:rPr>
          <w:rFonts w:ascii="Aptos" w:eastAsia="Montserrat" w:hAnsi="Aptos" w:cs="Montserrat"/>
          <w:color w:val="FF0000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to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process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the</w:t>
      </w:r>
      <w:r w:rsidRPr="00624580">
        <w:rPr>
          <w:rFonts w:ascii="Aptos" w:eastAsia="Montserrat" w:hAnsi="Aptos" w:cs="Montserrat"/>
          <w:color w:val="000000"/>
          <w:spacing w:val="-3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personal and medical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data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(special category data) </w:t>
      </w:r>
      <w:r w:rsidRPr="00624580">
        <w:rPr>
          <w:rFonts w:ascii="Aptos" w:eastAsia="Montserrat" w:hAnsi="Aptos" w:cs="Montserrat"/>
          <w:color w:val="000000"/>
        </w:rPr>
        <w:t>given</w:t>
      </w:r>
      <w:r w:rsidRPr="00624580">
        <w:rPr>
          <w:rFonts w:ascii="Aptos" w:eastAsia="Montserrat" w:hAnsi="Aptos" w:cs="Montserrat"/>
          <w:color w:val="000000"/>
          <w:spacing w:val="-3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on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this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form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for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use</w:t>
      </w:r>
      <w:r w:rsidRPr="00624580">
        <w:rPr>
          <w:rFonts w:ascii="Aptos" w:eastAsia="Montserrat" w:hAnsi="Aptos" w:cs="Montserrat"/>
          <w:color w:val="000000"/>
          <w:spacing w:val="-3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in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relation</w:t>
      </w:r>
      <w:r w:rsidRPr="00624580">
        <w:rPr>
          <w:rFonts w:ascii="Aptos" w:eastAsia="Montserrat" w:hAnsi="Aptos" w:cs="Montserrat"/>
          <w:color w:val="000000"/>
          <w:spacing w:val="-2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to</w:t>
      </w:r>
      <w:r w:rsidRPr="00624580">
        <w:rPr>
          <w:rFonts w:ascii="Aptos" w:eastAsia="Montserrat" w:hAnsi="Aptos" w:cs="Montserrat"/>
          <w:color w:val="000000"/>
          <w:spacing w:val="-1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my</w:t>
      </w:r>
      <w:r w:rsidRPr="00624580">
        <w:rPr>
          <w:rFonts w:ascii="Aptos" w:eastAsia="Montserrat" w:hAnsi="Aptos" w:cs="Montserrat"/>
          <w:color w:val="000000"/>
          <w:spacing w:val="-5"/>
        </w:rPr>
        <w:t xml:space="preserve"> </w:t>
      </w:r>
      <w:r w:rsidRPr="00624580">
        <w:rPr>
          <w:rFonts w:ascii="Aptos" w:eastAsia="Montserrat" w:hAnsi="Aptos" w:cs="Montserrat"/>
          <w:color w:val="000000"/>
        </w:rPr>
        <w:t>child atten</w:t>
      </w:r>
      <w:r w:rsidR="00C875A1">
        <w:rPr>
          <w:rFonts w:ascii="Aptos" w:eastAsia="Montserrat" w:hAnsi="Aptos" w:cs="Montserrat"/>
          <w:color w:val="000000"/>
        </w:rPr>
        <w:t>ding Chinley TnT</w:t>
      </w:r>
      <w:r w:rsidRPr="00624580">
        <w:rPr>
          <w:rFonts w:ascii="Aptos" w:eastAsia="Montserrat" w:hAnsi="Aptos" w:cs="Montserrat"/>
          <w:color w:val="000000"/>
        </w:rPr>
        <w:t xml:space="preserve">, taking part in activities with the Group and for use in safeguarding records.  </w:t>
      </w:r>
    </w:p>
    <w:p w14:paraId="739F6971" w14:textId="739C961D" w:rsidR="00C212F7" w:rsidRPr="00624580" w:rsidRDefault="00D86742" w:rsidP="00E744CE">
      <w:pPr>
        <w:pStyle w:val="ListParagraph"/>
        <w:numPr>
          <w:ilvl w:val="0"/>
          <w:numId w:val="12"/>
        </w:numPr>
        <w:spacing w:after="0"/>
        <w:jc w:val="both"/>
        <w:rPr>
          <w:rFonts w:ascii="Aptos" w:hAnsi="Aptos"/>
          <w:color w:val="000000" w:themeColor="text1"/>
        </w:rPr>
      </w:pPr>
      <w:r w:rsidRPr="00624580">
        <w:rPr>
          <w:rFonts w:ascii="Aptos" w:hAnsi="Aptos"/>
          <w:color w:val="000000" w:themeColor="text1"/>
        </w:rPr>
        <w:t xml:space="preserve">I confirm that the information provided is accurate and complete. </w:t>
      </w:r>
    </w:p>
    <w:p w14:paraId="0B7CFBAB" w14:textId="77777777" w:rsidR="00C5342A" w:rsidRPr="00624580" w:rsidRDefault="00C5342A" w:rsidP="00D53F63">
      <w:pPr>
        <w:spacing w:after="0"/>
        <w:jc w:val="both"/>
        <w:rPr>
          <w:rFonts w:ascii="Aptos" w:hAnsi="Aptos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7"/>
      </w:tblGrid>
      <w:tr w:rsidR="00A518B0" w:rsidRPr="00624580" w14:paraId="03C399E8" w14:textId="77777777" w:rsidTr="00435A59">
        <w:tc>
          <w:tcPr>
            <w:tcW w:w="10627" w:type="dxa"/>
          </w:tcPr>
          <w:p w14:paraId="14E225DD" w14:textId="77777777" w:rsidR="00A518B0" w:rsidRPr="00624580" w:rsidRDefault="00A518B0" w:rsidP="00E744CE">
            <w:pPr>
              <w:spacing w:line="336" w:lineRule="auto"/>
              <w:rPr>
                <w:rFonts w:ascii="Aptos" w:eastAsia="Montserrat" w:hAnsi="Aptos" w:cs="Montserrat"/>
                <w:b/>
                <w:bCs/>
                <w:color w:val="000000"/>
                <w:spacing w:val="-2"/>
              </w:rPr>
            </w:pPr>
            <w:r w:rsidRPr="00624580">
              <w:rPr>
                <w:rFonts w:ascii="Aptos" w:eastAsia="Montserrat" w:hAnsi="Aptos" w:cs="Montserrat"/>
                <w:b/>
                <w:bCs/>
                <w:color w:val="000000"/>
                <w:spacing w:val="-2"/>
              </w:rPr>
              <w:t xml:space="preserve">Signature: </w:t>
            </w:r>
          </w:p>
          <w:p w14:paraId="42D33C78" w14:textId="77777777" w:rsidR="00A518B0" w:rsidRPr="00624580" w:rsidRDefault="00A518B0" w:rsidP="007B3DDC">
            <w:pPr>
              <w:spacing w:after="120" w:line="336" w:lineRule="auto"/>
              <w:rPr>
                <w:rFonts w:ascii="Aptos" w:hAnsi="Aptos"/>
                <w:i/>
                <w:iCs/>
              </w:rPr>
            </w:pPr>
            <w:r w:rsidRPr="00624580">
              <w:rPr>
                <w:rFonts w:ascii="Aptos" w:eastAsia="Montserrat" w:hAnsi="Aptos" w:cs="Montserrat"/>
                <w:i/>
                <w:iCs/>
                <w:color w:val="000000"/>
              </w:rPr>
              <w:t>Parent or other adult with</w:t>
            </w:r>
            <w:r w:rsidRPr="00624580">
              <w:rPr>
                <w:rFonts w:ascii="Aptos" w:eastAsia="Montserrat" w:hAnsi="Aptos" w:cs="Montserrat"/>
                <w:i/>
                <w:iCs/>
                <w:color w:val="000000"/>
                <w:spacing w:val="40"/>
              </w:rPr>
              <w:t xml:space="preserve"> </w:t>
            </w:r>
            <w:r w:rsidRPr="00624580">
              <w:rPr>
                <w:rFonts w:ascii="Aptos" w:eastAsia="Montserrat" w:hAnsi="Aptos" w:cs="Montserrat"/>
                <w:i/>
                <w:iCs/>
                <w:color w:val="000000"/>
              </w:rPr>
              <w:t>delegated</w:t>
            </w:r>
            <w:r w:rsidRPr="00624580">
              <w:rPr>
                <w:rFonts w:ascii="Aptos" w:eastAsia="Montserrat" w:hAnsi="Aptos" w:cs="Montserrat"/>
                <w:i/>
                <w:iCs/>
                <w:color w:val="000000"/>
                <w:spacing w:val="-10"/>
              </w:rPr>
              <w:t xml:space="preserve"> </w:t>
            </w:r>
            <w:r w:rsidRPr="00624580">
              <w:rPr>
                <w:rFonts w:ascii="Aptos" w:eastAsia="Montserrat" w:hAnsi="Aptos" w:cs="Montserrat"/>
                <w:i/>
                <w:iCs/>
                <w:color w:val="000000"/>
              </w:rPr>
              <w:t>parental</w:t>
            </w:r>
            <w:r w:rsidRPr="00624580">
              <w:rPr>
                <w:rFonts w:ascii="Aptos" w:eastAsia="Montserrat" w:hAnsi="Aptos" w:cs="Montserrat"/>
                <w:i/>
                <w:iCs/>
                <w:color w:val="000000"/>
                <w:spacing w:val="-9"/>
              </w:rPr>
              <w:t xml:space="preserve"> </w:t>
            </w:r>
            <w:r w:rsidRPr="00624580">
              <w:rPr>
                <w:rFonts w:ascii="Aptos" w:eastAsia="Montserrat" w:hAnsi="Aptos" w:cs="Montserrat"/>
                <w:i/>
                <w:iCs/>
                <w:color w:val="000000"/>
              </w:rPr>
              <w:t xml:space="preserve">responsibility </w:t>
            </w:r>
          </w:p>
          <w:p w14:paraId="3CC38F60" w14:textId="77777777" w:rsidR="00A518B0" w:rsidRPr="00624580" w:rsidRDefault="00A518B0" w:rsidP="007B3DDC">
            <w:pPr>
              <w:spacing w:before="120" w:after="120" w:line="336" w:lineRule="auto"/>
              <w:rPr>
                <w:rFonts w:ascii="Aptos" w:eastAsia="Montserrat" w:hAnsi="Aptos" w:cs="Montserrat"/>
                <w:b/>
                <w:bCs/>
                <w:color w:val="000000"/>
                <w:spacing w:val="-2"/>
              </w:rPr>
            </w:pPr>
            <w:r w:rsidRPr="00624580">
              <w:rPr>
                <w:rFonts w:ascii="Aptos" w:eastAsia="Montserrat" w:hAnsi="Aptos" w:cs="Montserrat"/>
                <w:b/>
                <w:bCs/>
                <w:color w:val="000000"/>
              </w:rPr>
              <w:t>Please</w:t>
            </w:r>
            <w:r w:rsidRPr="00624580">
              <w:rPr>
                <w:rFonts w:ascii="Aptos" w:eastAsia="Montserrat" w:hAnsi="Aptos" w:cs="Montserrat"/>
                <w:b/>
                <w:bCs/>
                <w:color w:val="000000"/>
                <w:spacing w:val="-5"/>
              </w:rPr>
              <w:t xml:space="preserve"> </w:t>
            </w:r>
            <w:r w:rsidRPr="00624580">
              <w:rPr>
                <w:rFonts w:ascii="Aptos" w:eastAsia="Montserrat" w:hAnsi="Aptos" w:cs="Montserrat"/>
                <w:b/>
                <w:bCs/>
                <w:color w:val="000000"/>
              </w:rPr>
              <w:t>print</w:t>
            </w:r>
            <w:r w:rsidRPr="00624580">
              <w:rPr>
                <w:rFonts w:ascii="Aptos" w:eastAsia="Montserrat" w:hAnsi="Aptos" w:cs="Montserrat"/>
                <w:b/>
                <w:bCs/>
                <w:color w:val="000000"/>
                <w:spacing w:val="-3"/>
              </w:rPr>
              <w:t xml:space="preserve"> </w:t>
            </w:r>
            <w:r w:rsidRPr="00624580">
              <w:rPr>
                <w:rFonts w:ascii="Aptos" w:eastAsia="Montserrat" w:hAnsi="Aptos" w:cs="Montserrat"/>
                <w:b/>
                <w:bCs/>
                <w:color w:val="000000"/>
              </w:rPr>
              <w:t>your</w:t>
            </w:r>
            <w:r w:rsidRPr="00624580">
              <w:rPr>
                <w:rFonts w:ascii="Aptos" w:eastAsia="Montserrat" w:hAnsi="Aptos" w:cs="Montserrat"/>
                <w:b/>
                <w:bCs/>
                <w:color w:val="000000"/>
                <w:spacing w:val="-2"/>
              </w:rPr>
              <w:t xml:space="preserve"> name:</w:t>
            </w:r>
          </w:p>
          <w:p w14:paraId="46249060" w14:textId="72DA87CC" w:rsidR="00A518B0" w:rsidRPr="00C51F08" w:rsidRDefault="00A518B0" w:rsidP="007B3DDC">
            <w:pPr>
              <w:jc w:val="both"/>
              <w:rPr>
                <w:rFonts w:ascii="Aptos" w:eastAsia="Arimo" w:hAnsi="Aptos" w:cs="Arimo"/>
                <w:color w:val="000000"/>
              </w:rPr>
            </w:pPr>
            <w:r w:rsidRPr="00624580">
              <w:rPr>
                <w:rFonts w:ascii="Aptos" w:eastAsia="Montserrat" w:hAnsi="Aptos" w:cs="Montserrat"/>
                <w:b/>
                <w:bCs/>
                <w:color w:val="000000"/>
                <w:spacing w:val="-2"/>
              </w:rPr>
              <w:t>Date:</w:t>
            </w:r>
            <w:r w:rsidRPr="00624580">
              <w:rPr>
                <w:rFonts w:ascii="Aptos" w:eastAsia="Montserrat" w:hAnsi="Aptos" w:cs="Montserrat"/>
                <w:b/>
                <w:bCs/>
                <w:color w:val="000000"/>
              </w:rPr>
              <w:t xml:space="preserve"> </w:t>
            </w:r>
            <w:r w:rsidRPr="00624580">
              <w:rPr>
                <w:rFonts w:ascii="Aptos" w:eastAsia="Arimo" w:hAnsi="Aptos" w:cs="Arimo"/>
                <w:color w:val="000000"/>
              </w:rPr>
              <w:t xml:space="preserve"> </w:t>
            </w:r>
          </w:p>
        </w:tc>
      </w:tr>
      <w:tr w:rsidR="00A518B0" w:rsidRPr="00624580" w14:paraId="59DDBA45" w14:textId="77777777" w:rsidTr="00435A59">
        <w:tc>
          <w:tcPr>
            <w:tcW w:w="10627" w:type="dxa"/>
          </w:tcPr>
          <w:p w14:paraId="01F40365" w14:textId="77777777" w:rsidR="00A518B0" w:rsidRPr="00624580" w:rsidRDefault="00A518B0" w:rsidP="007B3DDC">
            <w:pPr>
              <w:spacing w:before="120" w:line="336" w:lineRule="auto"/>
              <w:rPr>
                <w:rFonts w:ascii="Aptos" w:eastAsia="Montserrat" w:hAnsi="Aptos" w:cs="Montserrat"/>
                <w:color w:val="000000"/>
                <w:spacing w:val="-2"/>
              </w:rPr>
            </w:pPr>
            <w:r w:rsidRPr="00624580">
              <w:rPr>
                <w:rFonts w:ascii="Aptos" w:eastAsia="Montserrat" w:hAnsi="Aptos" w:cs="Montserrat"/>
                <w:b/>
                <w:bCs/>
                <w:color w:val="000000"/>
                <w:spacing w:val="-2"/>
              </w:rPr>
              <w:t xml:space="preserve">Signature: </w:t>
            </w:r>
          </w:p>
          <w:p w14:paraId="0932F051" w14:textId="77777777" w:rsidR="00A518B0" w:rsidRPr="00624580" w:rsidRDefault="00A518B0" w:rsidP="007B3DDC">
            <w:pPr>
              <w:spacing w:after="120" w:line="336" w:lineRule="auto"/>
              <w:rPr>
                <w:rFonts w:ascii="Aptos" w:eastAsia="Montserrat" w:hAnsi="Aptos" w:cs="Montserrat"/>
                <w:i/>
                <w:iCs/>
                <w:color w:val="000000"/>
                <w:spacing w:val="-2"/>
              </w:rPr>
            </w:pPr>
            <w:r w:rsidRPr="00624580">
              <w:rPr>
                <w:rFonts w:ascii="Aptos" w:eastAsia="Montserrat" w:hAnsi="Aptos" w:cs="Montserrat"/>
                <w:i/>
                <w:iCs/>
                <w:color w:val="000000"/>
              </w:rPr>
              <w:t>Child,</w:t>
            </w:r>
            <w:r w:rsidRPr="00624580">
              <w:rPr>
                <w:rFonts w:ascii="Aptos" w:eastAsia="Montserrat" w:hAnsi="Aptos" w:cs="Montserrat"/>
                <w:i/>
                <w:iCs/>
                <w:color w:val="000000"/>
                <w:spacing w:val="-3"/>
              </w:rPr>
              <w:t xml:space="preserve"> </w:t>
            </w:r>
            <w:r w:rsidRPr="00624580">
              <w:rPr>
                <w:rFonts w:ascii="Aptos" w:eastAsia="Montserrat" w:hAnsi="Aptos" w:cs="Montserrat"/>
                <w:i/>
                <w:iCs/>
                <w:color w:val="000000"/>
              </w:rPr>
              <w:t>if</w:t>
            </w:r>
            <w:r w:rsidRPr="00624580">
              <w:rPr>
                <w:rFonts w:ascii="Aptos" w:eastAsia="Montserrat" w:hAnsi="Aptos" w:cs="Montserrat"/>
                <w:i/>
                <w:iCs/>
                <w:color w:val="000000"/>
                <w:spacing w:val="-2"/>
              </w:rPr>
              <w:t xml:space="preserve"> </w:t>
            </w:r>
            <w:r w:rsidRPr="00624580">
              <w:rPr>
                <w:rFonts w:ascii="Aptos" w:eastAsia="Montserrat" w:hAnsi="Aptos" w:cs="Montserrat"/>
                <w:i/>
                <w:iCs/>
                <w:color w:val="000000"/>
              </w:rPr>
              <w:t>aged</w:t>
            </w:r>
            <w:r w:rsidRPr="00624580">
              <w:rPr>
                <w:rFonts w:ascii="Aptos" w:eastAsia="Montserrat" w:hAnsi="Aptos" w:cs="Montserrat"/>
                <w:i/>
                <w:iCs/>
                <w:color w:val="000000"/>
                <w:spacing w:val="-2"/>
              </w:rPr>
              <w:t xml:space="preserve"> </w:t>
            </w:r>
            <w:r w:rsidRPr="00624580">
              <w:rPr>
                <w:rFonts w:ascii="Aptos" w:eastAsia="Montserrat" w:hAnsi="Aptos" w:cs="Montserrat"/>
                <w:i/>
                <w:iCs/>
                <w:color w:val="000000"/>
              </w:rPr>
              <w:t>13</w:t>
            </w:r>
            <w:r w:rsidRPr="00624580">
              <w:rPr>
                <w:rFonts w:ascii="Aptos" w:eastAsia="Montserrat" w:hAnsi="Aptos" w:cs="Montserrat"/>
                <w:i/>
                <w:iCs/>
                <w:color w:val="000000"/>
                <w:spacing w:val="-3"/>
              </w:rPr>
              <w:t xml:space="preserve"> </w:t>
            </w:r>
            <w:r w:rsidRPr="00624580">
              <w:rPr>
                <w:rFonts w:ascii="Aptos" w:eastAsia="Montserrat" w:hAnsi="Aptos" w:cs="Montserrat"/>
                <w:i/>
                <w:iCs/>
                <w:color w:val="000000"/>
              </w:rPr>
              <w:t>or</w:t>
            </w:r>
            <w:r w:rsidRPr="00624580">
              <w:rPr>
                <w:rFonts w:ascii="Aptos" w:eastAsia="Montserrat" w:hAnsi="Aptos" w:cs="Montserrat"/>
                <w:i/>
                <w:iCs/>
                <w:color w:val="000000"/>
                <w:spacing w:val="-2"/>
              </w:rPr>
              <w:t xml:space="preserve"> </w:t>
            </w:r>
            <w:r w:rsidRPr="00624580">
              <w:rPr>
                <w:rFonts w:ascii="Aptos" w:eastAsia="Montserrat" w:hAnsi="Aptos" w:cs="Montserrat"/>
                <w:i/>
                <w:iCs/>
                <w:color w:val="000000"/>
                <w:spacing w:val="-4"/>
              </w:rPr>
              <w:t>over*</w:t>
            </w:r>
          </w:p>
          <w:p w14:paraId="098BF90A" w14:textId="72511C13" w:rsidR="00A518B0" w:rsidRPr="00624580" w:rsidRDefault="00A518B0" w:rsidP="007B3DDC">
            <w:pPr>
              <w:jc w:val="both"/>
              <w:rPr>
                <w:rFonts w:ascii="Aptos" w:eastAsia="Arimo" w:hAnsi="Aptos" w:cs="Arimo"/>
                <w:color w:val="000000"/>
              </w:rPr>
            </w:pPr>
            <w:r w:rsidRPr="00624580">
              <w:rPr>
                <w:rFonts w:ascii="Aptos" w:eastAsia="Montserrat" w:hAnsi="Aptos" w:cs="Montserrat"/>
                <w:b/>
                <w:bCs/>
                <w:color w:val="000000"/>
                <w:spacing w:val="-2"/>
              </w:rPr>
              <w:t>Date:</w:t>
            </w:r>
            <w:r w:rsidRPr="00624580">
              <w:rPr>
                <w:rFonts w:ascii="Aptos" w:eastAsia="Montserrat" w:hAnsi="Aptos" w:cs="Montserrat"/>
                <w:b/>
                <w:bCs/>
                <w:color w:val="000000"/>
              </w:rPr>
              <w:t xml:space="preserve"> </w:t>
            </w:r>
            <w:r w:rsidRPr="00624580">
              <w:rPr>
                <w:rFonts w:ascii="Aptos" w:eastAsia="Arimo" w:hAnsi="Aptos" w:cs="Arimo"/>
                <w:color w:val="000000"/>
              </w:rPr>
              <w:t xml:space="preserve"> </w:t>
            </w:r>
          </w:p>
        </w:tc>
      </w:tr>
    </w:tbl>
    <w:p w14:paraId="4FC402C3" w14:textId="77777777" w:rsidR="00561DB3" w:rsidRPr="00624580" w:rsidRDefault="00561DB3" w:rsidP="00D53F63">
      <w:pPr>
        <w:spacing w:after="0"/>
        <w:jc w:val="both"/>
        <w:rPr>
          <w:rFonts w:ascii="Aptos" w:hAnsi="Aptos"/>
          <w:color w:val="000000" w:themeColor="text1"/>
        </w:rPr>
      </w:pPr>
    </w:p>
    <w:sectPr w:rsidR="00561DB3" w:rsidRPr="00624580" w:rsidSect="00435A59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444C3" w14:textId="77777777" w:rsidR="00557224" w:rsidRDefault="00557224" w:rsidP="00D86742">
      <w:pPr>
        <w:spacing w:after="0" w:line="240" w:lineRule="auto"/>
      </w:pPr>
      <w:r>
        <w:separator/>
      </w:r>
    </w:p>
  </w:endnote>
  <w:endnote w:type="continuationSeparator" w:id="0">
    <w:p w14:paraId="41909A15" w14:textId="77777777" w:rsidR="00557224" w:rsidRDefault="00557224" w:rsidP="00D8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m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47381426"/>
      <w:docPartObj>
        <w:docPartGallery w:val="Page Numbers (Bottom of Page)"/>
        <w:docPartUnique/>
      </w:docPartObj>
    </w:sdtPr>
    <w:sdtContent>
      <w:p w14:paraId="70767D54" w14:textId="48963833" w:rsidR="00D86742" w:rsidRDefault="00D86742" w:rsidP="00F857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B46AEB" w14:textId="77777777" w:rsidR="00D86742" w:rsidRDefault="00D867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92497069"/>
      <w:docPartObj>
        <w:docPartGallery w:val="Page Numbers (Bottom of Page)"/>
        <w:docPartUnique/>
      </w:docPartObj>
    </w:sdtPr>
    <w:sdtEndPr>
      <w:rPr>
        <w:rStyle w:val="PageNumber"/>
        <w:rFonts w:ascii="Aptos" w:hAnsi="Aptos"/>
        <w:sz w:val="18"/>
        <w:szCs w:val="18"/>
      </w:rPr>
    </w:sdtEndPr>
    <w:sdtContent>
      <w:p w14:paraId="4E36AD4A" w14:textId="3D53F9E8" w:rsidR="00D86742" w:rsidRPr="00D86742" w:rsidRDefault="00D86742" w:rsidP="00F857FB">
        <w:pPr>
          <w:pStyle w:val="Footer"/>
          <w:framePr w:wrap="none" w:vAnchor="text" w:hAnchor="margin" w:xAlign="center" w:y="1"/>
          <w:rPr>
            <w:rStyle w:val="PageNumber"/>
            <w:rFonts w:ascii="Aptos" w:hAnsi="Aptos"/>
            <w:sz w:val="18"/>
            <w:szCs w:val="18"/>
          </w:rPr>
        </w:pPr>
        <w:r w:rsidRPr="00D86742">
          <w:rPr>
            <w:rStyle w:val="PageNumber"/>
            <w:rFonts w:ascii="Aptos" w:hAnsi="Aptos"/>
            <w:sz w:val="18"/>
            <w:szCs w:val="18"/>
          </w:rPr>
          <w:fldChar w:fldCharType="begin"/>
        </w:r>
        <w:r w:rsidRPr="00D86742">
          <w:rPr>
            <w:rStyle w:val="PageNumber"/>
            <w:rFonts w:ascii="Aptos" w:hAnsi="Aptos"/>
            <w:sz w:val="18"/>
            <w:szCs w:val="18"/>
          </w:rPr>
          <w:instrText xml:space="preserve"> PAGE </w:instrText>
        </w:r>
        <w:r w:rsidRPr="00D86742">
          <w:rPr>
            <w:rStyle w:val="PageNumber"/>
            <w:rFonts w:ascii="Aptos" w:hAnsi="Aptos"/>
            <w:sz w:val="18"/>
            <w:szCs w:val="18"/>
          </w:rPr>
          <w:fldChar w:fldCharType="separate"/>
        </w:r>
        <w:r w:rsidRPr="00D86742">
          <w:rPr>
            <w:rStyle w:val="PageNumber"/>
            <w:rFonts w:ascii="Aptos" w:hAnsi="Aptos"/>
            <w:noProof/>
            <w:sz w:val="18"/>
            <w:szCs w:val="18"/>
          </w:rPr>
          <w:t>4</w:t>
        </w:r>
        <w:r w:rsidRPr="00D86742">
          <w:rPr>
            <w:rStyle w:val="PageNumber"/>
            <w:rFonts w:ascii="Aptos" w:hAnsi="Aptos"/>
            <w:sz w:val="18"/>
            <w:szCs w:val="18"/>
          </w:rPr>
          <w:fldChar w:fldCharType="end"/>
        </w:r>
      </w:p>
    </w:sdtContent>
  </w:sdt>
  <w:p w14:paraId="1E661B6B" w14:textId="77777777" w:rsidR="00D86742" w:rsidRDefault="00D86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70D13" w14:textId="77777777" w:rsidR="00557224" w:rsidRDefault="00557224" w:rsidP="00D86742">
      <w:pPr>
        <w:spacing w:after="0" w:line="240" w:lineRule="auto"/>
      </w:pPr>
      <w:r>
        <w:separator/>
      </w:r>
    </w:p>
  </w:footnote>
  <w:footnote w:type="continuationSeparator" w:id="0">
    <w:p w14:paraId="7B442ABA" w14:textId="77777777" w:rsidR="00557224" w:rsidRDefault="00557224" w:rsidP="00D8674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zjKSAhM" int2:invalidationBookmarkName="" int2:hashCode="dKHNZXSojXdix8" int2:id="7GTwUzaS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69809"/>
    <w:multiLevelType w:val="hybridMultilevel"/>
    <w:tmpl w:val="4FAE3F5A"/>
    <w:lvl w:ilvl="0" w:tplc="BD4C84A4">
      <w:start w:val="1"/>
      <w:numFmt w:val="bullet"/>
      <w:lvlText w:val="¨"/>
      <w:lvlJc w:val="left"/>
      <w:pPr>
        <w:ind w:left="400" w:hanging="360"/>
      </w:pPr>
      <w:rPr>
        <w:rFonts w:ascii="Wingdings" w:hAnsi="Wingdings" w:hint="default"/>
      </w:rPr>
    </w:lvl>
    <w:lvl w:ilvl="1" w:tplc="4B9AC6C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4C0239C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5F386CE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7D30FB2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040B048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2EEA573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807EFB3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EA5C7E2A">
      <w:numFmt w:val="decimal"/>
      <w:lvlText w:val=""/>
      <w:lvlJc w:val="left"/>
    </w:lvl>
  </w:abstractNum>
  <w:abstractNum w:abstractNumId="10" w15:restartNumberingAfterBreak="0">
    <w:nsid w:val="13512E94"/>
    <w:multiLevelType w:val="hybridMultilevel"/>
    <w:tmpl w:val="44F27616"/>
    <w:lvl w:ilvl="0" w:tplc="BD4C84A4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713A06"/>
    <w:multiLevelType w:val="hybridMultilevel"/>
    <w:tmpl w:val="9154D3B2"/>
    <w:lvl w:ilvl="0" w:tplc="BD4C84A4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F1644"/>
    <w:multiLevelType w:val="hybridMultilevel"/>
    <w:tmpl w:val="BCC6A320"/>
    <w:lvl w:ilvl="0" w:tplc="BD4C84A4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8785060">
    <w:abstractNumId w:val="8"/>
  </w:num>
  <w:num w:numId="2" w16cid:durableId="278336791">
    <w:abstractNumId w:val="6"/>
  </w:num>
  <w:num w:numId="3" w16cid:durableId="274019345">
    <w:abstractNumId w:val="5"/>
  </w:num>
  <w:num w:numId="4" w16cid:durableId="54550714">
    <w:abstractNumId w:val="4"/>
  </w:num>
  <w:num w:numId="5" w16cid:durableId="1318068973">
    <w:abstractNumId w:val="7"/>
  </w:num>
  <w:num w:numId="6" w16cid:durableId="1547910037">
    <w:abstractNumId w:val="3"/>
  </w:num>
  <w:num w:numId="7" w16cid:durableId="846480492">
    <w:abstractNumId w:val="2"/>
  </w:num>
  <w:num w:numId="8" w16cid:durableId="1144390963">
    <w:abstractNumId w:val="1"/>
  </w:num>
  <w:num w:numId="9" w16cid:durableId="925066696">
    <w:abstractNumId w:val="0"/>
  </w:num>
  <w:num w:numId="10" w16cid:durableId="364522908">
    <w:abstractNumId w:val="12"/>
  </w:num>
  <w:num w:numId="11" w16cid:durableId="716703748">
    <w:abstractNumId w:val="11"/>
  </w:num>
  <w:num w:numId="12" w16cid:durableId="129832587">
    <w:abstractNumId w:val="10"/>
  </w:num>
  <w:num w:numId="13" w16cid:durableId="16381477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5DC"/>
    <w:rsid w:val="00020234"/>
    <w:rsid w:val="00034616"/>
    <w:rsid w:val="0006063C"/>
    <w:rsid w:val="000800C0"/>
    <w:rsid w:val="000942BF"/>
    <w:rsid w:val="000D1360"/>
    <w:rsid w:val="000F0D6E"/>
    <w:rsid w:val="0015074B"/>
    <w:rsid w:val="0015649A"/>
    <w:rsid w:val="00160829"/>
    <w:rsid w:val="001765E7"/>
    <w:rsid w:val="001D5613"/>
    <w:rsid w:val="00244588"/>
    <w:rsid w:val="0029639D"/>
    <w:rsid w:val="002E6983"/>
    <w:rsid w:val="002F69DD"/>
    <w:rsid w:val="00311CFD"/>
    <w:rsid w:val="003238A0"/>
    <w:rsid w:val="00326F90"/>
    <w:rsid w:val="0035000C"/>
    <w:rsid w:val="00391586"/>
    <w:rsid w:val="003B26A4"/>
    <w:rsid w:val="003C0147"/>
    <w:rsid w:val="003C616A"/>
    <w:rsid w:val="0043238A"/>
    <w:rsid w:val="00434A82"/>
    <w:rsid w:val="00435A59"/>
    <w:rsid w:val="004533BC"/>
    <w:rsid w:val="004C0DA0"/>
    <w:rsid w:val="004C5B9A"/>
    <w:rsid w:val="00557224"/>
    <w:rsid w:val="00561DB3"/>
    <w:rsid w:val="005632F4"/>
    <w:rsid w:val="005B229E"/>
    <w:rsid w:val="005C63A2"/>
    <w:rsid w:val="005D5AF3"/>
    <w:rsid w:val="006217E8"/>
    <w:rsid w:val="00624580"/>
    <w:rsid w:val="006276BE"/>
    <w:rsid w:val="0075578B"/>
    <w:rsid w:val="0078406C"/>
    <w:rsid w:val="00786E49"/>
    <w:rsid w:val="007B1366"/>
    <w:rsid w:val="007B6144"/>
    <w:rsid w:val="007D7ACC"/>
    <w:rsid w:val="007F0BB2"/>
    <w:rsid w:val="007F4B64"/>
    <w:rsid w:val="00850D7C"/>
    <w:rsid w:val="0087152A"/>
    <w:rsid w:val="0087269C"/>
    <w:rsid w:val="008771BB"/>
    <w:rsid w:val="008930AB"/>
    <w:rsid w:val="00981443"/>
    <w:rsid w:val="009D2B29"/>
    <w:rsid w:val="009E0A69"/>
    <w:rsid w:val="00A518B0"/>
    <w:rsid w:val="00A66633"/>
    <w:rsid w:val="00A835C8"/>
    <w:rsid w:val="00A93637"/>
    <w:rsid w:val="00AA1D8D"/>
    <w:rsid w:val="00AD562F"/>
    <w:rsid w:val="00AE0A93"/>
    <w:rsid w:val="00AF1BA0"/>
    <w:rsid w:val="00B47730"/>
    <w:rsid w:val="00B659C4"/>
    <w:rsid w:val="00B72D83"/>
    <w:rsid w:val="00B92E5B"/>
    <w:rsid w:val="00BB46DE"/>
    <w:rsid w:val="00BE4C9D"/>
    <w:rsid w:val="00C11851"/>
    <w:rsid w:val="00C212F7"/>
    <w:rsid w:val="00C51F08"/>
    <w:rsid w:val="00C5342A"/>
    <w:rsid w:val="00C63F6D"/>
    <w:rsid w:val="00C875A1"/>
    <w:rsid w:val="00C9137A"/>
    <w:rsid w:val="00CA2B99"/>
    <w:rsid w:val="00CB0664"/>
    <w:rsid w:val="00CF773A"/>
    <w:rsid w:val="00D3524C"/>
    <w:rsid w:val="00D53F63"/>
    <w:rsid w:val="00D66512"/>
    <w:rsid w:val="00D86742"/>
    <w:rsid w:val="00D86DFB"/>
    <w:rsid w:val="00DB4E0C"/>
    <w:rsid w:val="00DD03CA"/>
    <w:rsid w:val="00DD2D40"/>
    <w:rsid w:val="00E0251B"/>
    <w:rsid w:val="00E20C7B"/>
    <w:rsid w:val="00E30CE9"/>
    <w:rsid w:val="00E744CE"/>
    <w:rsid w:val="00E80E91"/>
    <w:rsid w:val="00E85A4E"/>
    <w:rsid w:val="00E94232"/>
    <w:rsid w:val="00EB7EF7"/>
    <w:rsid w:val="00EC1B43"/>
    <w:rsid w:val="00EE5CB3"/>
    <w:rsid w:val="00EE5D21"/>
    <w:rsid w:val="00EF4C9E"/>
    <w:rsid w:val="00F102BB"/>
    <w:rsid w:val="00F17043"/>
    <w:rsid w:val="00F22BFA"/>
    <w:rsid w:val="00F7271B"/>
    <w:rsid w:val="00F94C57"/>
    <w:rsid w:val="00FA3896"/>
    <w:rsid w:val="00FC693F"/>
    <w:rsid w:val="00FF436C"/>
    <w:rsid w:val="00FF7782"/>
    <w:rsid w:val="01B09A26"/>
    <w:rsid w:val="0D41A2C6"/>
    <w:rsid w:val="0FA0F0A2"/>
    <w:rsid w:val="142C5FA3"/>
    <w:rsid w:val="17B9FDEB"/>
    <w:rsid w:val="1A85CFDD"/>
    <w:rsid w:val="1B7DB83A"/>
    <w:rsid w:val="3517A18C"/>
    <w:rsid w:val="3B5A86D8"/>
    <w:rsid w:val="43331093"/>
    <w:rsid w:val="4DC43997"/>
    <w:rsid w:val="56BA880C"/>
    <w:rsid w:val="57C28A6B"/>
    <w:rsid w:val="5AD33EE0"/>
    <w:rsid w:val="68661508"/>
    <w:rsid w:val="69D8EF1E"/>
    <w:rsid w:val="6E144906"/>
    <w:rsid w:val="6FFB272B"/>
    <w:rsid w:val="7FDC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BBCFF"/>
  <w14:defaultImageDpi w14:val="300"/>
  <w15:docId w15:val="{D871BB96-6C0D-F042-B89E-8178BF3A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basedOn w:val="Normal"/>
    <w:rsid w:val="00EC1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C1B43"/>
  </w:style>
  <w:style w:type="character" w:customStyle="1" w:styleId="eop">
    <w:name w:val="eop"/>
    <w:basedOn w:val="DefaultParagraphFont"/>
    <w:rsid w:val="00EC1B43"/>
  </w:style>
  <w:style w:type="character" w:styleId="PageNumber">
    <w:name w:val="page number"/>
    <w:basedOn w:val="DefaultParagraphFont"/>
    <w:uiPriority w:val="99"/>
    <w:semiHidden/>
    <w:unhideWhenUsed/>
    <w:rsid w:val="00D86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D8883D84DB1640BDC3C62CDD228290" ma:contentTypeVersion="4" ma:contentTypeDescription="Create a new document." ma:contentTypeScope="" ma:versionID="c6296f2e069debbf2da5bcdaa9726800">
  <xsd:schema xmlns:xsd="http://www.w3.org/2001/XMLSchema" xmlns:xs="http://www.w3.org/2001/XMLSchema" xmlns:p="http://schemas.microsoft.com/office/2006/metadata/properties" xmlns:ns2="5bea7dd1-3e3a-4741-81bb-85d5fafa1dac" targetNamespace="http://schemas.microsoft.com/office/2006/metadata/properties" ma:root="true" ma:fieldsID="0586a4716b1ba1bb2582bdd28cf6d80d" ns2:_="">
    <xsd:import namespace="5bea7dd1-3e3a-4741-81bb-85d5fafa1d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a7dd1-3e3a-4741-81bb-85d5fafa1d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E013A0-335B-4453-A064-0DC19EA478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174C3-3296-4708-9658-E4D7770E86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a7dd1-3e3a-4741-81bb-85d5fafa1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C2E957-FBF0-4E32-BD1B-009F3DC63A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Stephen Dolley</cp:lastModifiedBy>
  <cp:revision>2</cp:revision>
  <dcterms:created xsi:type="dcterms:W3CDTF">2025-09-11T17:55:00Z</dcterms:created>
  <dcterms:modified xsi:type="dcterms:W3CDTF">2025-09-11T17:55:00Z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0x010100F3D8883D84DB1640BDC3C62CDD228290</vt:lpwstr>
  </property>
</Properties>
</file>